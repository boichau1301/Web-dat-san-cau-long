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F8E66" w14:textId="77777777" w:rsidR="0044768E" w:rsidRPr="002605BD" w:rsidRDefault="0044768E" w:rsidP="0044768E">
      <w:pPr>
        <w:jc w:val="center"/>
        <w:rPr>
          <w:rFonts w:cs="Times New Roman"/>
          <w:b/>
          <w:sz w:val="36"/>
          <w:szCs w:val="36"/>
        </w:rPr>
      </w:pPr>
      <w:r w:rsidRPr="002605BD">
        <w:rPr>
          <w:rFonts w:cs="Times New Roman"/>
          <w:b/>
          <w:sz w:val="36"/>
          <w:szCs w:val="36"/>
        </w:rPr>
        <w:t>TRƯỜNG CAO ĐẲNG FPT POLYTECHNIC</w:t>
      </w:r>
    </w:p>
    <w:p w14:paraId="5ED6A2F0" w14:textId="77777777" w:rsidR="0044768E" w:rsidRPr="002605BD" w:rsidRDefault="0044768E" w:rsidP="0044768E">
      <w:pPr>
        <w:ind w:left="1440"/>
        <w:jc w:val="center"/>
        <w:rPr>
          <w:rFonts w:cs="Times New Roman"/>
          <w:b/>
          <w:sz w:val="36"/>
          <w:szCs w:val="36"/>
        </w:rPr>
      </w:pPr>
    </w:p>
    <w:p w14:paraId="6B35C0C1" w14:textId="77777777" w:rsidR="0044768E" w:rsidRPr="002605BD" w:rsidRDefault="0044768E" w:rsidP="0044768E">
      <w:pPr>
        <w:ind w:left="1440"/>
        <w:jc w:val="center"/>
        <w:rPr>
          <w:rFonts w:cs="Times New Roman"/>
          <w:b/>
          <w:sz w:val="36"/>
          <w:szCs w:val="36"/>
        </w:rPr>
      </w:pPr>
    </w:p>
    <w:p w14:paraId="083097B7" w14:textId="77777777" w:rsidR="0044768E" w:rsidRPr="002605BD" w:rsidRDefault="0044768E" w:rsidP="0044768E">
      <w:pPr>
        <w:jc w:val="center"/>
        <w:rPr>
          <w:rFonts w:cs="Times New Roman"/>
          <w:b/>
          <w:szCs w:val="28"/>
        </w:rPr>
      </w:pPr>
      <w:r w:rsidRPr="002605BD">
        <w:rPr>
          <w:rFonts w:cs="Times New Roman"/>
          <w:b/>
          <w:noProof/>
          <w:szCs w:val="28"/>
        </w:rPr>
        <w:drawing>
          <wp:inline distT="0" distB="0" distL="0" distR="0" wp14:anchorId="616C00FD" wp14:editId="076EDB6E">
            <wp:extent cx="2495272" cy="867496"/>
            <wp:effectExtent l="0" t="0" r="0" b="0"/>
            <wp:docPr id="3774922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POL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272" cy="86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F4A9" w14:textId="77777777" w:rsidR="0044768E" w:rsidRPr="002605BD" w:rsidRDefault="0044768E" w:rsidP="0044768E">
      <w:pPr>
        <w:ind w:left="1440"/>
        <w:jc w:val="center"/>
        <w:rPr>
          <w:rFonts w:cs="Times New Roman"/>
          <w:b/>
          <w:szCs w:val="28"/>
        </w:rPr>
      </w:pPr>
    </w:p>
    <w:p w14:paraId="630EE58A" w14:textId="77777777" w:rsidR="0044768E" w:rsidRPr="002605BD" w:rsidRDefault="0044768E" w:rsidP="0044768E">
      <w:pPr>
        <w:ind w:left="1440"/>
        <w:jc w:val="center"/>
        <w:rPr>
          <w:rFonts w:cs="Times New Roman"/>
          <w:b/>
          <w:szCs w:val="28"/>
        </w:rPr>
      </w:pPr>
    </w:p>
    <w:p w14:paraId="4D88B96C" w14:textId="3A92992F" w:rsidR="0044768E" w:rsidRPr="002605BD" w:rsidRDefault="0044768E" w:rsidP="0044768E">
      <w:pPr>
        <w:jc w:val="center"/>
        <w:rPr>
          <w:rFonts w:cs="Times New Roman"/>
          <w:b/>
          <w:sz w:val="34"/>
          <w:szCs w:val="28"/>
        </w:rPr>
      </w:pPr>
      <w:r w:rsidRPr="002605BD">
        <w:rPr>
          <w:rFonts w:cs="Times New Roman"/>
          <w:b/>
          <w:sz w:val="34"/>
          <w:szCs w:val="28"/>
        </w:rPr>
        <w:t xml:space="preserve">BÁO CÁO </w:t>
      </w:r>
      <w:r w:rsidR="00566368">
        <w:rPr>
          <w:rFonts w:cs="Times New Roman"/>
          <w:b/>
          <w:sz w:val="34"/>
          <w:szCs w:val="28"/>
        </w:rPr>
        <w:t>JAVA 5</w:t>
      </w:r>
    </w:p>
    <w:p w14:paraId="42880E1C" w14:textId="77777777" w:rsidR="00BB5E20" w:rsidRDefault="0044768E" w:rsidP="0044768E">
      <w:pPr>
        <w:spacing w:before="240" w:after="0"/>
        <w:jc w:val="center"/>
        <w:rPr>
          <w:rFonts w:cs="Times New Roman"/>
          <w:b/>
          <w:sz w:val="34"/>
          <w:szCs w:val="28"/>
        </w:rPr>
      </w:pPr>
      <w:r w:rsidRPr="002605BD">
        <w:rPr>
          <w:rFonts w:cs="Times New Roman"/>
          <w:b/>
          <w:sz w:val="34"/>
          <w:szCs w:val="28"/>
        </w:rPr>
        <w:t xml:space="preserve">Chuyên </w:t>
      </w:r>
      <w:proofErr w:type="spellStart"/>
      <w:r w:rsidRPr="002605BD">
        <w:rPr>
          <w:rFonts w:cs="Times New Roman"/>
          <w:b/>
          <w:sz w:val="34"/>
          <w:szCs w:val="28"/>
        </w:rPr>
        <w:t>ngành</w:t>
      </w:r>
      <w:proofErr w:type="spellEnd"/>
      <w:r w:rsidRPr="002605BD">
        <w:rPr>
          <w:rFonts w:cs="Times New Roman"/>
          <w:b/>
          <w:sz w:val="34"/>
          <w:szCs w:val="28"/>
        </w:rPr>
        <w:t xml:space="preserve"> </w:t>
      </w:r>
      <w:proofErr w:type="spellStart"/>
      <w:r w:rsidR="00A56E97" w:rsidRPr="002605BD">
        <w:rPr>
          <w:rFonts w:cs="Times New Roman"/>
          <w:b/>
          <w:sz w:val="34"/>
          <w:szCs w:val="28"/>
        </w:rPr>
        <w:t>Phát</w:t>
      </w:r>
      <w:proofErr w:type="spellEnd"/>
      <w:r w:rsidR="00A56E97" w:rsidRPr="002605BD">
        <w:rPr>
          <w:rFonts w:cs="Times New Roman"/>
          <w:b/>
          <w:sz w:val="34"/>
          <w:szCs w:val="28"/>
        </w:rPr>
        <w:t xml:space="preserve"> </w:t>
      </w:r>
      <w:proofErr w:type="spellStart"/>
      <w:r w:rsidR="00A56E97" w:rsidRPr="002605BD">
        <w:rPr>
          <w:rFonts w:cs="Times New Roman"/>
          <w:b/>
          <w:sz w:val="34"/>
          <w:szCs w:val="28"/>
        </w:rPr>
        <w:t>triển</w:t>
      </w:r>
      <w:proofErr w:type="spellEnd"/>
      <w:r w:rsidRPr="002605BD">
        <w:rPr>
          <w:rFonts w:cs="Times New Roman"/>
          <w:b/>
          <w:sz w:val="34"/>
          <w:szCs w:val="28"/>
        </w:rPr>
        <w:t xml:space="preserve"> </w:t>
      </w:r>
      <w:proofErr w:type="spellStart"/>
      <w:r w:rsidRPr="002605BD">
        <w:rPr>
          <w:rFonts w:cs="Times New Roman"/>
          <w:b/>
          <w:sz w:val="34"/>
          <w:szCs w:val="28"/>
        </w:rPr>
        <w:t>phần</w:t>
      </w:r>
      <w:proofErr w:type="spellEnd"/>
      <w:r w:rsidRPr="002605BD">
        <w:rPr>
          <w:rFonts w:cs="Times New Roman"/>
          <w:b/>
          <w:sz w:val="34"/>
          <w:szCs w:val="28"/>
        </w:rPr>
        <w:t xml:space="preserve"> </w:t>
      </w:r>
      <w:proofErr w:type="spellStart"/>
      <w:r w:rsidRPr="002605BD">
        <w:rPr>
          <w:rFonts w:cs="Times New Roman"/>
          <w:b/>
          <w:sz w:val="34"/>
          <w:szCs w:val="28"/>
        </w:rPr>
        <w:t>mềm</w:t>
      </w:r>
      <w:proofErr w:type="spellEnd"/>
    </w:p>
    <w:p w14:paraId="113E395B" w14:textId="66089AA9" w:rsidR="0044768E" w:rsidRPr="002605BD" w:rsidRDefault="0044768E" w:rsidP="0044768E">
      <w:pPr>
        <w:spacing w:before="240" w:after="0"/>
        <w:jc w:val="center"/>
        <w:rPr>
          <w:rFonts w:cs="Times New Roman"/>
          <w:b/>
          <w:color w:val="002060"/>
          <w:sz w:val="40"/>
          <w:szCs w:val="40"/>
        </w:rPr>
      </w:pPr>
      <w:r w:rsidRPr="002605BD">
        <w:rPr>
          <w:rFonts w:cs="Times New Roman"/>
          <w:b/>
          <w:sz w:val="34"/>
          <w:szCs w:val="28"/>
        </w:rPr>
        <w:br/>
      </w:r>
      <w:proofErr w:type="spellStart"/>
      <w:r w:rsidRPr="00A534FA">
        <w:rPr>
          <w:rFonts w:cs="Times New Roman"/>
          <w:b/>
          <w:color w:val="002060"/>
          <w:sz w:val="44"/>
          <w:szCs w:val="44"/>
        </w:rPr>
        <w:t>Hệ</w:t>
      </w:r>
      <w:proofErr w:type="spellEnd"/>
      <w:r w:rsidRPr="00A534FA">
        <w:rPr>
          <w:rFonts w:cs="Times New Roman"/>
          <w:b/>
          <w:color w:val="002060"/>
          <w:sz w:val="44"/>
          <w:szCs w:val="44"/>
        </w:rPr>
        <w:t xml:space="preserve"> </w:t>
      </w:r>
      <w:proofErr w:type="spellStart"/>
      <w:r w:rsidRPr="00A534FA">
        <w:rPr>
          <w:rFonts w:cs="Times New Roman"/>
          <w:b/>
          <w:color w:val="002060"/>
          <w:sz w:val="44"/>
          <w:szCs w:val="44"/>
        </w:rPr>
        <w:t>Thống</w:t>
      </w:r>
      <w:proofErr w:type="spellEnd"/>
      <w:r w:rsidRPr="00A534FA">
        <w:rPr>
          <w:rFonts w:cs="Times New Roman"/>
          <w:b/>
          <w:color w:val="002060"/>
          <w:sz w:val="44"/>
          <w:szCs w:val="44"/>
        </w:rPr>
        <w:t xml:space="preserve"> </w:t>
      </w:r>
      <w:r w:rsidR="00566368">
        <w:rPr>
          <w:rFonts w:cs="Times New Roman"/>
          <w:b/>
          <w:color w:val="002060"/>
          <w:sz w:val="44"/>
          <w:szCs w:val="44"/>
        </w:rPr>
        <w:t xml:space="preserve">Web </w:t>
      </w:r>
      <w:proofErr w:type="spellStart"/>
      <w:r w:rsidR="00566368">
        <w:rPr>
          <w:rFonts w:cs="Times New Roman"/>
          <w:b/>
          <w:color w:val="002060"/>
          <w:sz w:val="44"/>
          <w:szCs w:val="44"/>
        </w:rPr>
        <w:t>Đặt</w:t>
      </w:r>
      <w:proofErr w:type="spellEnd"/>
      <w:r w:rsidR="00566368">
        <w:rPr>
          <w:rFonts w:cs="Times New Roman"/>
          <w:b/>
          <w:color w:val="002060"/>
          <w:sz w:val="44"/>
          <w:szCs w:val="44"/>
        </w:rPr>
        <w:t xml:space="preserve"> </w:t>
      </w:r>
      <w:proofErr w:type="spellStart"/>
      <w:r w:rsidR="00566368">
        <w:rPr>
          <w:rFonts w:cs="Times New Roman"/>
          <w:b/>
          <w:color w:val="002060"/>
          <w:sz w:val="44"/>
          <w:szCs w:val="44"/>
        </w:rPr>
        <w:t>Sân</w:t>
      </w:r>
      <w:proofErr w:type="spellEnd"/>
      <w:r w:rsidR="00566368">
        <w:rPr>
          <w:rFonts w:cs="Times New Roman"/>
          <w:b/>
          <w:color w:val="002060"/>
          <w:sz w:val="44"/>
          <w:szCs w:val="44"/>
        </w:rPr>
        <w:t xml:space="preserve"> </w:t>
      </w:r>
      <w:proofErr w:type="spellStart"/>
      <w:r w:rsidR="00566368">
        <w:rPr>
          <w:rFonts w:cs="Times New Roman"/>
          <w:b/>
          <w:color w:val="002060"/>
          <w:sz w:val="44"/>
          <w:szCs w:val="44"/>
        </w:rPr>
        <w:t>Cầu</w:t>
      </w:r>
      <w:proofErr w:type="spellEnd"/>
      <w:r w:rsidR="00566368">
        <w:rPr>
          <w:rFonts w:cs="Times New Roman"/>
          <w:b/>
          <w:color w:val="002060"/>
          <w:sz w:val="44"/>
          <w:szCs w:val="44"/>
        </w:rPr>
        <w:t xml:space="preserve"> </w:t>
      </w:r>
      <w:proofErr w:type="spellStart"/>
      <w:r w:rsidR="00566368">
        <w:rPr>
          <w:rFonts w:cs="Times New Roman"/>
          <w:b/>
          <w:color w:val="002060"/>
          <w:sz w:val="44"/>
          <w:szCs w:val="44"/>
        </w:rPr>
        <w:t>Lông</w:t>
      </w:r>
      <w:proofErr w:type="spellEnd"/>
    </w:p>
    <w:p w14:paraId="1B2B18B9" w14:textId="77777777" w:rsidR="0044768E" w:rsidRPr="002605BD" w:rsidRDefault="0044768E" w:rsidP="0044768E">
      <w:pPr>
        <w:ind w:left="1440"/>
        <w:rPr>
          <w:rFonts w:cs="Times New Roman"/>
          <w:b/>
          <w:sz w:val="24"/>
          <w:szCs w:val="24"/>
        </w:rPr>
      </w:pPr>
    </w:p>
    <w:p w14:paraId="5F6041AE" w14:textId="77777777" w:rsidR="0044768E" w:rsidRPr="002605BD" w:rsidRDefault="0044768E" w:rsidP="0044768E">
      <w:pPr>
        <w:ind w:left="4320"/>
        <w:rPr>
          <w:rFonts w:cs="Times New Roman"/>
          <w:sz w:val="24"/>
          <w:szCs w:val="24"/>
        </w:rPr>
      </w:pPr>
    </w:p>
    <w:p w14:paraId="0AC48D33" w14:textId="77777777" w:rsidR="0044768E" w:rsidRPr="002605BD" w:rsidRDefault="0044768E" w:rsidP="0044768E">
      <w:pPr>
        <w:ind w:left="4320"/>
        <w:rPr>
          <w:rFonts w:cs="Times New Roman"/>
          <w:sz w:val="24"/>
          <w:szCs w:val="24"/>
        </w:rPr>
      </w:pPr>
    </w:p>
    <w:p w14:paraId="3B7A3FE4" w14:textId="0DAAF3A3" w:rsidR="00777641" w:rsidRPr="002605BD" w:rsidRDefault="00777641" w:rsidP="00777641">
      <w:pPr>
        <w:spacing w:after="0"/>
        <w:ind w:left="3960"/>
        <w:rPr>
          <w:rFonts w:cs="Times New Roman"/>
          <w:szCs w:val="28"/>
        </w:rPr>
      </w:pPr>
      <w:proofErr w:type="spellStart"/>
      <w:r w:rsidRPr="002605BD">
        <w:rPr>
          <w:rFonts w:cs="Times New Roman"/>
          <w:szCs w:val="28"/>
        </w:rPr>
        <w:t>Lớp</w:t>
      </w:r>
      <w:proofErr w:type="spellEnd"/>
      <w:r w:rsidRPr="002605BD">
        <w:rPr>
          <w:rFonts w:cs="Times New Roman"/>
          <w:szCs w:val="28"/>
        </w:rPr>
        <w:t>: SD18402</w:t>
      </w:r>
      <w:r w:rsidRPr="002605BD">
        <w:rPr>
          <w:rFonts w:cs="Times New Roman"/>
          <w:szCs w:val="28"/>
        </w:rPr>
        <w:tab/>
      </w:r>
      <w:r w:rsidR="00EE159B" w:rsidRPr="002605BD">
        <w:rPr>
          <w:rFonts w:cs="Times New Roman"/>
          <w:szCs w:val="28"/>
        </w:rPr>
        <w:t xml:space="preserve">       </w:t>
      </w:r>
      <w:proofErr w:type="spellStart"/>
      <w:r w:rsidR="006D6A73" w:rsidRPr="002605BD">
        <w:rPr>
          <w:rFonts w:cs="Times New Roman"/>
          <w:szCs w:val="28"/>
        </w:rPr>
        <w:t>Nhóm</w:t>
      </w:r>
      <w:proofErr w:type="spellEnd"/>
      <w:r w:rsidR="006D6A73" w:rsidRPr="002605BD">
        <w:rPr>
          <w:rFonts w:cs="Times New Roman"/>
          <w:szCs w:val="28"/>
        </w:rPr>
        <w:t xml:space="preserve">: </w:t>
      </w:r>
      <w:proofErr w:type="spellStart"/>
      <w:r w:rsidR="00227352">
        <w:rPr>
          <w:rFonts w:cs="Times New Roman"/>
          <w:szCs w:val="28"/>
        </w:rPr>
        <w:t>Nhóm</w:t>
      </w:r>
      <w:proofErr w:type="spellEnd"/>
      <w:r w:rsidR="00227352">
        <w:rPr>
          <w:rFonts w:cs="Times New Roman"/>
          <w:szCs w:val="28"/>
        </w:rPr>
        <w:t xml:space="preserve"> </w:t>
      </w:r>
      <w:proofErr w:type="spellStart"/>
      <w:r w:rsidR="00566368">
        <w:rPr>
          <w:rFonts w:cs="Times New Roman"/>
          <w:szCs w:val="28"/>
        </w:rPr>
        <w:t>số</w:t>
      </w:r>
      <w:proofErr w:type="spellEnd"/>
      <w:r w:rsidR="00566368">
        <w:rPr>
          <w:rFonts w:cs="Times New Roman"/>
          <w:szCs w:val="28"/>
        </w:rPr>
        <w:t xml:space="preserve"> 7</w:t>
      </w:r>
    </w:p>
    <w:p w14:paraId="5BF1CF17" w14:textId="77777777" w:rsidR="00777641" w:rsidRDefault="00777641" w:rsidP="00777641">
      <w:pPr>
        <w:spacing w:after="0"/>
        <w:ind w:left="3960"/>
        <w:rPr>
          <w:rFonts w:cs="Times New Roman"/>
          <w:szCs w:val="28"/>
        </w:rPr>
      </w:pPr>
      <w:r w:rsidRPr="002605BD">
        <w:rPr>
          <w:rFonts w:cs="Times New Roman"/>
          <w:szCs w:val="28"/>
        </w:rPr>
        <w:t xml:space="preserve">Các </w:t>
      </w:r>
      <w:proofErr w:type="spellStart"/>
      <w:r w:rsidRPr="002605BD">
        <w:rPr>
          <w:rFonts w:cs="Times New Roman"/>
          <w:szCs w:val="28"/>
        </w:rPr>
        <w:t>thành</w:t>
      </w:r>
      <w:proofErr w:type="spellEnd"/>
      <w:r w:rsidRPr="002605BD">
        <w:rPr>
          <w:rFonts w:cs="Times New Roman"/>
          <w:szCs w:val="28"/>
        </w:rPr>
        <w:t xml:space="preserve"> </w:t>
      </w:r>
      <w:proofErr w:type="spellStart"/>
      <w:r w:rsidRPr="002605BD">
        <w:rPr>
          <w:rFonts w:cs="Times New Roman"/>
          <w:szCs w:val="28"/>
        </w:rPr>
        <w:t>viên</w:t>
      </w:r>
      <w:proofErr w:type="spellEnd"/>
      <w:r w:rsidRPr="002605BD">
        <w:rPr>
          <w:rFonts w:cs="Times New Roman"/>
          <w:szCs w:val="28"/>
        </w:rPr>
        <w:t>:</w:t>
      </w:r>
    </w:p>
    <w:p w14:paraId="589D54EF" w14:textId="003D1152" w:rsidR="00001935" w:rsidRPr="00001935" w:rsidRDefault="00001935" w:rsidP="00001935">
      <w:pPr>
        <w:pStyle w:val="ListParagraph"/>
        <w:numPr>
          <w:ilvl w:val="0"/>
          <w:numId w:val="18"/>
        </w:numPr>
        <w:spacing w:before="0" w:line="300" w:lineRule="atLeast"/>
        <w:ind w:left="43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605BD">
        <w:rPr>
          <w:rFonts w:ascii="Times New Roman" w:hAnsi="Times New Roman" w:cs="Times New Roman"/>
          <w:sz w:val="28"/>
          <w:szCs w:val="28"/>
        </w:rPr>
        <w:t>Trần</w:t>
      </w:r>
      <w:proofErr w:type="spellEnd"/>
      <w:r w:rsidRPr="002605BD">
        <w:rPr>
          <w:rFonts w:ascii="Times New Roman" w:hAnsi="Times New Roman" w:cs="Times New Roman"/>
          <w:sz w:val="28"/>
          <w:szCs w:val="28"/>
        </w:rPr>
        <w:t xml:space="preserve"> Ngọc </w:t>
      </w:r>
      <w:proofErr w:type="spellStart"/>
      <w:r w:rsidRPr="002605BD">
        <w:rPr>
          <w:rFonts w:ascii="Times New Roman" w:hAnsi="Times New Roman" w:cs="Times New Roman"/>
          <w:sz w:val="28"/>
          <w:szCs w:val="28"/>
        </w:rPr>
        <w:t>Bội</w:t>
      </w:r>
      <w:proofErr w:type="spellEnd"/>
      <w:r w:rsidRPr="002605BD">
        <w:rPr>
          <w:rFonts w:ascii="Times New Roman" w:hAnsi="Times New Roman" w:cs="Times New Roman"/>
          <w:sz w:val="28"/>
          <w:szCs w:val="28"/>
        </w:rPr>
        <w:t xml:space="preserve"> Châu – PS36863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05B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605BD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260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5BD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2605BD">
        <w:rPr>
          <w:rFonts w:ascii="Times New Roman" w:hAnsi="Times New Roman" w:cs="Times New Roman"/>
          <w:sz w:val="28"/>
          <w:szCs w:val="28"/>
        </w:rPr>
        <w:t>)</w:t>
      </w:r>
    </w:p>
    <w:p w14:paraId="66A28736" w14:textId="2606271E" w:rsidR="00777641" w:rsidRPr="002605BD" w:rsidRDefault="00777641" w:rsidP="00777641">
      <w:pPr>
        <w:pStyle w:val="ListParagraph"/>
        <w:numPr>
          <w:ilvl w:val="0"/>
          <w:numId w:val="18"/>
        </w:numPr>
        <w:spacing w:before="0" w:line="300" w:lineRule="atLeast"/>
        <w:ind w:left="4320"/>
        <w:jc w:val="both"/>
        <w:rPr>
          <w:rFonts w:ascii="Times New Roman" w:hAnsi="Times New Roman" w:cs="Times New Roman"/>
          <w:sz w:val="28"/>
          <w:szCs w:val="28"/>
        </w:rPr>
      </w:pPr>
      <w:r w:rsidRPr="002605BD">
        <w:rPr>
          <w:rFonts w:ascii="Times New Roman" w:hAnsi="Times New Roman" w:cs="Times New Roman"/>
          <w:sz w:val="28"/>
          <w:szCs w:val="28"/>
        </w:rPr>
        <w:t xml:space="preserve">Lê Văn Cường – PS36847 </w:t>
      </w:r>
    </w:p>
    <w:p w14:paraId="042A0501" w14:textId="77777777" w:rsidR="00777641" w:rsidRPr="002605BD" w:rsidRDefault="00777641" w:rsidP="00777641">
      <w:pPr>
        <w:pStyle w:val="ListParagraph"/>
        <w:numPr>
          <w:ilvl w:val="0"/>
          <w:numId w:val="18"/>
        </w:numPr>
        <w:spacing w:before="0" w:line="300" w:lineRule="atLeast"/>
        <w:ind w:left="4320"/>
        <w:jc w:val="both"/>
        <w:rPr>
          <w:rFonts w:ascii="Times New Roman" w:hAnsi="Times New Roman" w:cs="Times New Roman"/>
          <w:sz w:val="28"/>
          <w:szCs w:val="28"/>
        </w:rPr>
      </w:pPr>
      <w:r w:rsidRPr="002605BD">
        <w:rPr>
          <w:rFonts w:ascii="Times New Roman" w:hAnsi="Times New Roman" w:cs="Times New Roman"/>
          <w:sz w:val="28"/>
          <w:szCs w:val="28"/>
        </w:rPr>
        <w:t>Trương Gia Hào – PS36996</w:t>
      </w:r>
    </w:p>
    <w:p w14:paraId="5B0E976E" w14:textId="4BF5830C" w:rsidR="00777641" w:rsidRDefault="00777641" w:rsidP="00777641">
      <w:pPr>
        <w:pStyle w:val="ListParagraph"/>
        <w:numPr>
          <w:ilvl w:val="0"/>
          <w:numId w:val="18"/>
        </w:numPr>
        <w:spacing w:before="0" w:line="300" w:lineRule="atLeast"/>
        <w:ind w:left="43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605BD">
        <w:rPr>
          <w:rFonts w:ascii="Times New Roman" w:hAnsi="Times New Roman" w:cs="Times New Roman"/>
          <w:sz w:val="28"/>
          <w:szCs w:val="28"/>
        </w:rPr>
        <w:t>Trần</w:t>
      </w:r>
      <w:proofErr w:type="spellEnd"/>
      <w:r w:rsidRPr="002605BD">
        <w:rPr>
          <w:rFonts w:ascii="Times New Roman" w:hAnsi="Times New Roman" w:cs="Times New Roman"/>
          <w:sz w:val="28"/>
          <w:szCs w:val="28"/>
        </w:rPr>
        <w:t xml:space="preserve"> Thái </w:t>
      </w:r>
      <w:proofErr w:type="spellStart"/>
      <w:r w:rsidRPr="002605BD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260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5BD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2605BD">
        <w:rPr>
          <w:rFonts w:ascii="Times New Roman" w:hAnsi="Times New Roman" w:cs="Times New Roman"/>
          <w:sz w:val="28"/>
          <w:szCs w:val="28"/>
        </w:rPr>
        <w:t xml:space="preserve"> – PS37076</w:t>
      </w:r>
    </w:p>
    <w:p w14:paraId="24B1387B" w14:textId="5FA7D577" w:rsidR="00566368" w:rsidRPr="002605BD" w:rsidRDefault="00566368" w:rsidP="00777641">
      <w:pPr>
        <w:pStyle w:val="ListParagraph"/>
        <w:numPr>
          <w:ilvl w:val="0"/>
          <w:numId w:val="18"/>
        </w:numPr>
        <w:spacing w:before="0" w:line="300" w:lineRule="atLeast"/>
        <w:ind w:left="43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Phạm Văn Phong – PS36848</w:t>
      </w:r>
    </w:p>
    <w:p w14:paraId="40A54900" w14:textId="77777777" w:rsidR="00777641" w:rsidRPr="002605BD" w:rsidRDefault="00777641" w:rsidP="00777641">
      <w:pPr>
        <w:spacing w:after="0"/>
        <w:ind w:left="3960"/>
        <w:rPr>
          <w:rFonts w:cs="Times New Roman"/>
          <w:szCs w:val="28"/>
        </w:rPr>
      </w:pPr>
    </w:p>
    <w:p w14:paraId="5929780B" w14:textId="45BFD9AA" w:rsidR="009E6128" w:rsidRPr="001E0A7A" w:rsidRDefault="00777641" w:rsidP="001E0A7A">
      <w:pPr>
        <w:spacing w:after="0"/>
        <w:ind w:left="3960"/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sectPr w:rsidR="009E6128" w:rsidRPr="001E0A7A" w:rsidSect="003C113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39"/>
          <w:pgMar w:top="1151" w:right="1152" w:bottom="1151" w:left="414" w:header="432" w:footer="720" w:gutter="720"/>
          <w:pgBorders w:display="firstPage" w:offsetFrom="page">
            <w:top w:val="thinThickThinSmallGap" w:sz="24" w:space="24" w:color="000000"/>
            <w:left w:val="thinThickThinSmallGap" w:sz="24" w:space="24" w:color="000000"/>
            <w:bottom w:val="thinThickThinSmallGap" w:sz="24" w:space="24" w:color="000000"/>
            <w:right w:val="thinThickThinSmallGap" w:sz="24" w:space="24" w:color="000000"/>
          </w:pgBorders>
          <w:cols w:space="720"/>
          <w:docGrid w:linePitch="381"/>
        </w:sectPr>
      </w:pPr>
      <w:r w:rsidRPr="002605BD">
        <w:rPr>
          <w:rFonts w:cs="Times New Roman"/>
          <w:szCs w:val="28"/>
        </w:rPr>
        <w:t xml:space="preserve">GV HD: </w:t>
      </w:r>
      <w:proofErr w:type="spellStart"/>
      <w:r w:rsidRPr="002605BD">
        <w:rPr>
          <w:rFonts w:cs="Times New Roman"/>
          <w:szCs w:val="28"/>
        </w:rPr>
        <w:t>Thầy</w:t>
      </w:r>
      <w:proofErr w:type="spellEnd"/>
      <w:r w:rsidRPr="002605BD">
        <w:rPr>
          <w:rFonts w:cs="Times New Roman"/>
          <w:szCs w:val="28"/>
        </w:rPr>
        <w:t xml:space="preserve"> </w:t>
      </w:r>
      <w:r w:rsidR="001E0A7A">
        <w:rPr>
          <w:rFonts w:cs="Times New Roman"/>
          <w:szCs w:val="28"/>
        </w:rPr>
        <w:t>Hà Thanh Liêm</w:t>
      </w:r>
    </w:p>
    <w:p w14:paraId="26EF1E6E" w14:textId="77777777" w:rsidR="009E6128" w:rsidRPr="002605BD" w:rsidRDefault="00546432">
      <w:pPr>
        <w:pStyle w:val="TOCHeading1"/>
        <w:spacing w:before="240"/>
        <w:ind w:left="720" w:hanging="720"/>
        <w:jc w:val="center"/>
        <w:rPr>
          <w:rFonts w:cs="Times New Roman"/>
          <w:sz w:val="40"/>
        </w:rPr>
      </w:pPr>
      <w:r w:rsidRPr="002605BD">
        <w:rPr>
          <w:rFonts w:cs="Times New Roman"/>
          <w:sz w:val="40"/>
        </w:rPr>
        <w:lastRenderedPageBreak/>
        <w:t>MỤC LỤC</w:t>
      </w:r>
    </w:p>
    <w:p w14:paraId="3E6F3309" w14:textId="77777777" w:rsidR="009E6128" w:rsidRPr="002605BD" w:rsidRDefault="009E6128">
      <w:pPr>
        <w:rPr>
          <w:rFonts w:cs="Times New Roman"/>
          <w:lang w:eastAsia="ja-JP"/>
        </w:rPr>
      </w:pPr>
    </w:p>
    <w:sdt>
      <w:sdtPr>
        <w:rPr>
          <w:rFonts w:ascii="Times New Roman" w:hAnsi="Times New Roman" w:cs="Times New Roman"/>
          <w:b/>
          <w:bCs/>
        </w:rPr>
        <w:id w:val="604858170"/>
        <w:docPartObj>
          <w:docPartGallery w:val="Table of Contents"/>
          <w:docPartUnique/>
        </w:docPartObj>
      </w:sdtPr>
      <w:sdtEndPr>
        <w:rPr>
          <w:b w:val="0"/>
          <w:bCs w:val="0"/>
          <w:sz w:val="28"/>
        </w:rPr>
      </w:sdtEndPr>
      <w:sdtContent>
        <w:p w14:paraId="0A3468A6" w14:textId="3CB4B3BE" w:rsidR="00011237" w:rsidRPr="00011237" w:rsidRDefault="00546432" w:rsidP="00011237">
          <w:pPr>
            <w:pStyle w:val="TOC1"/>
            <w:tabs>
              <w:tab w:val="clear" w:pos="8820"/>
              <w:tab w:val="right" w:leader="dot" w:pos="10065"/>
              <w:tab w:val="right" w:pos="1010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011237">
            <w:rPr>
              <w:rFonts w:ascii="Times New Roman" w:hAnsi="Times New Roman" w:cs="Times New Roman"/>
              <w:sz w:val="28"/>
              <w:szCs w:val="28"/>
              <w:lang w:eastAsia="ja-JP"/>
            </w:rPr>
            <w:fldChar w:fldCharType="begin"/>
          </w:r>
          <w:r w:rsidRPr="0001123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11237">
            <w:rPr>
              <w:rFonts w:ascii="Times New Roman" w:hAnsi="Times New Roman" w:cs="Times New Roman"/>
              <w:sz w:val="28"/>
              <w:szCs w:val="28"/>
              <w:lang w:eastAsia="ja-JP"/>
            </w:rPr>
            <w:fldChar w:fldCharType="separate"/>
          </w:r>
          <w:hyperlink w:anchor="_Toc163840705" w:history="1">
            <w:r w:rsidR="00011237" w:rsidRPr="00011237">
              <w:rPr>
                <w:rStyle w:val="Hyperlink"/>
                <w:rFonts w:ascii="Times New Roman" w:eastAsia="Cambria" w:hAnsi="Times New Roman" w:cs="Times New Roman"/>
                <w:noProof/>
                <w:sz w:val="28"/>
                <w:szCs w:val="28"/>
              </w:rPr>
              <w:t>1</w:t>
            </w:r>
            <w:r w:rsidR="00011237" w:rsidRPr="0001123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011237" w:rsidRPr="00011237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GIỚI THIỆU</w:t>
            </w:r>
            <w:r w:rsidR="00011237" w:rsidRPr="000112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1237" w:rsidRPr="000112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1237" w:rsidRPr="000112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_Toc163840705 \h </w:instrText>
            </w:r>
            <w:r w:rsidR="00011237" w:rsidRPr="000112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1237" w:rsidRPr="000112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1237" w:rsidRPr="000112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11237" w:rsidRPr="000112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9F6047" w14:textId="4144BB0E" w:rsidR="00011237" w:rsidRPr="00011237" w:rsidRDefault="00000000" w:rsidP="00011237">
          <w:pPr>
            <w:pStyle w:val="TOC1"/>
            <w:tabs>
              <w:tab w:val="clear" w:pos="8820"/>
              <w:tab w:val="right" w:leader="dot" w:pos="10065"/>
              <w:tab w:val="right" w:pos="1010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3840706" w:history="1">
            <w:r w:rsidR="00011237" w:rsidRPr="00011237">
              <w:rPr>
                <w:rStyle w:val="Hyperlink"/>
                <w:rFonts w:ascii="Times New Roman" w:eastAsia="Cambria" w:hAnsi="Times New Roman" w:cs="Times New Roman"/>
                <w:noProof/>
                <w:sz w:val="28"/>
                <w:szCs w:val="28"/>
              </w:rPr>
              <w:t>2</w:t>
            </w:r>
            <w:r w:rsidR="00011237" w:rsidRPr="0001123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011237" w:rsidRPr="00011237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PHÂN TÍCH</w:t>
            </w:r>
            <w:r w:rsidR="00011237" w:rsidRPr="000112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1237" w:rsidRPr="000112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1237" w:rsidRPr="000112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_Toc163840706 \h </w:instrText>
            </w:r>
            <w:r w:rsidR="00011237" w:rsidRPr="000112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1237" w:rsidRPr="000112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1237" w:rsidRPr="000112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11237" w:rsidRPr="000112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3D5191" w14:textId="097F5531" w:rsidR="00011237" w:rsidRPr="00011237" w:rsidRDefault="00000000" w:rsidP="00011237">
          <w:pPr>
            <w:pStyle w:val="TOC2"/>
            <w:tabs>
              <w:tab w:val="left" w:pos="960"/>
              <w:tab w:val="right" w:leader="dot" w:pos="10065"/>
            </w:tabs>
            <w:rPr>
              <w:rFonts w:eastAsiaTheme="minorEastAsia" w:cs="Times New Roman"/>
              <w:noProof/>
              <w:kern w:val="2"/>
              <w:szCs w:val="28"/>
              <w14:ligatures w14:val="standardContextual"/>
            </w:rPr>
          </w:pPr>
          <w:hyperlink w:anchor="_Toc163840707" w:history="1">
            <w:r w:rsidR="00011237" w:rsidRPr="00011237">
              <w:rPr>
                <w:rStyle w:val="Hyperlink"/>
                <w:rFonts w:eastAsia="Cambria" w:cs="Times New Roman"/>
                <w:noProof/>
                <w:szCs w:val="28"/>
              </w:rPr>
              <w:t>2.1</w:t>
            </w:r>
            <w:r w:rsidR="00011237" w:rsidRPr="00011237">
              <w:rPr>
                <w:rFonts w:eastAsiaTheme="minorEastAsia" w:cs="Times New Roman"/>
                <w:noProof/>
                <w:kern w:val="2"/>
                <w:szCs w:val="28"/>
                <w14:ligatures w14:val="standardContextual"/>
              </w:rPr>
              <w:tab/>
            </w:r>
            <w:r w:rsidR="00011237" w:rsidRPr="00011237">
              <w:rPr>
                <w:rStyle w:val="Hyperlink"/>
                <w:rFonts w:eastAsia="Times New Roman" w:cs="Times New Roman"/>
                <w:noProof/>
                <w:szCs w:val="28"/>
              </w:rPr>
              <w:t>Mô tả bài toán</w:t>
            </w:r>
            <w:r w:rsidR="00011237" w:rsidRPr="00011237">
              <w:rPr>
                <w:rFonts w:cs="Times New Roman"/>
                <w:noProof/>
                <w:webHidden/>
                <w:szCs w:val="28"/>
              </w:rPr>
              <w:tab/>
            </w:r>
            <w:r w:rsidR="00011237" w:rsidRPr="0001123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11237" w:rsidRPr="00011237">
              <w:rPr>
                <w:rFonts w:cs="Times New Roman"/>
                <w:noProof/>
                <w:webHidden/>
                <w:szCs w:val="28"/>
              </w:rPr>
              <w:instrText xml:space="preserve"> PAGEREF _Toc163840707 \h </w:instrText>
            </w:r>
            <w:r w:rsidR="00011237" w:rsidRPr="00011237">
              <w:rPr>
                <w:rFonts w:cs="Times New Roman"/>
                <w:noProof/>
                <w:webHidden/>
                <w:szCs w:val="28"/>
              </w:rPr>
            </w:r>
            <w:r w:rsidR="00011237" w:rsidRPr="0001123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011237" w:rsidRPr="00011237">
              <w:rPr>
                <w:rFonts w:cs="Times New Roman"/>
                <w:noProof/>
                <w:webHidden/>
                <w:szCs w:val="28"/>
              </w:rPr>
              <w:t>3</w:t>
            </w:r>
            <w:r w:rsidR="00011237" w:rsidRPr="0001123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36F1658" w14:textId="6E9043E5" w:rsidR="00011237" w:rsidRPr="00011237" w:rsidRDefault="00000000" w:rsidP="00011237">
          <w:pPr>
            <w:pStyle w:val="TOC2"/>
            <w:tabs>
              <w:tab w:val="left" w:pos="960"/>
              <w:tab w:val="right" w:leader="dot" w:pos="10065"/>
            </w:tabs>
            <w:rPr>
              <w:rFonts w:eastAsiaTheme="minorEastAsia" w:cs="Times New Roman"/>
              <w:noProof/>
              <w:kern w:val="2"/>
              <w:szCs w:val="28"/>
              <w14:ligatures w14:val="standardContextual"/>
            </w:rPr>
          </w:pPr>
          <w:hyperlink w:anchor="_Toc163840708" w:history="1">
            <w:r w:rsidR="00011237" w:rsidRPr="00011237">
              <w:rPr>
                <w:rStyle w:val="Hyperlink"/>
                <w:rFonts w:eastAsia="Cambria" w:cs="Times New Roman"/>
                <w:noProof/>
                <w:szCs w:val="28"/>
              </w:rPr>
              <w:t>2.2</w:t>
            </w:r>
            <w:r w:rsidR="00011237" w:rsidRPr="00011237">
              <w:rPr>
                <w:rFonts w:eastAsiaTheme="minorEastAsia" w:cs="Times New Roman"/>
                <w:noProof/>
                <w:kern w:val="2"/>
                <w:szCs w:val="28"/>
                <w14:ligatures w14:val="standardContextual"/>
              </w:rPr>
              <w:tab/>
            </w:r>
            <w:r w:rsidR="00011237" w:rsidRPr="00011237">
              <w:rPr>
                <w:rStyle w:val="Hyperlink"/>
                <w:rFonts w:eastAsia="Times New Roman" w:cs="Times New Roman"/>
                <w:noProof/>
                <w:szCs w:val="28"/>
              </w:rPr>
              <w:t>Yêu cầu hệ thống</w:t>
            </w:r>
            <w:r w:rsidR="00011237" w:rsidRPr="00011237">
              <w:rPr>
                <w:rFonts w:cs="Times New Roman"/>
                <w:noProof/>
                <w:webHidden/>
                <w:szCs w:val="28"/>
              </w:rPr>
              <w:tab/>
            </w:r>
            <w:r w:rsidR="00011237" w:rsidRPr="0001123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11237" w:rsidRPr="00011237">
              <w:rPr>
                <w:rFonts w:cs="Times New Roman"/>
                <w:noProof/>
                <w:webHidden/>
                <w:szCs w:val="28"/>
              </w:rPr>
              <w:instrText xml:space="preserve"> PAGEREF _Toc163840708 \h </w:instrText>
            </w:r>
            <w:r w:rsidR="00011237" w:rsidRPr="00011237">
              <w:rPr>
                <w:rFonts w:cs="Times New Roman"/>
                <w:noProof/>
                <w:webHidden/>
                <w:szCs w:val="28"/>
              </w:rPr>
            </w:r>
            <w:r w:rsidR="00011237" w:rsidRPr="0001123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011237" w:rsidRPr="00011237">
              <w:rPr>
                <w:rFonts w:cs="Times New Roman"/>
                <w:noProof/>
                <w:webHidden/>
                <w:szCs w:val="28"/>
              </w:rPr>
              <w:t>4</w:t>
            </w:r>
            <w:r w:rsidR="00011237" w:rsidRPr="0001123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7B912AD" w14:textId="47550825" w:rsidR="00011237" w:rsidRPr="00011237" w:rsidRDefault="00000000" w:rsidP="00011237">
          <w:pPr>
            <w:pStyle w:val="TOC2"/>
            <w:tabs>
              <w:tab w:val="left" w:pos="960"/>
              <w:tab w:val="right" w:leader="dot" w:pos="10065"/>
            </w:tabs>
            <w:rPr>
              <w:rFonts w:eastAsiaTheme="minorEastAsia" w:cs="Times New Roman"/>
              <w:noProof/>
              <w:kern w:val="2"/>
              <w:szCs w:val="28"/>
              <w14:ligatures w14:val="standardContextual"/>
            </w:rPr>
          </w:pPr>
          <w:hyperlink w:anchor="_Toc163840709" w:history="1">
            <w:r w:rsidR="00011237" w:rsidRPr="00011237">
              <w:rPr>
                <w:rStyle w:val="Hyperlink"/>
                <w:rFonts w:eastAsia="Cambria" w:cs="Times New Roman"/>
                <w:noProof/>
                <w:szCs w:val="28"/>
              </w:rPr>
              <w:t>2.3</w:t>
            </w:r>
            <w:r w:rsidR="00011237" w:rsidRPr="00011237">
              <w:rPr>
                <w:rFonts w:eastAsiaTheme="minorEastAsia" w:cs="Times New Roman"/>
                <w:noProof/>
                <w:kern w:val="2"/>
                <w:szCs w:val="28"/>
                <w14:ligatures w14:val="standardContextual"/>
              </w:rPr>
              <w:tab/>
            </w:r>
            <w:r w:rsidR="00011237" w:rsidRPr="00011237">
              <w:rPr>
                <w:rStyle w:val="Hyperlink"/>
                <w:rFonts w:eastAsia="Times New Roman" w:cs="Times New Roman"/>
                <w:noProof/>
                <w:szCs w:val="28"/>
              </w:rPr>
              <w:t>Sơ đồ use cases</w:t>
            </w:r>
            <w:r w:rsidR="00011237" w:rsidRPr="00011237">
              <w:rPr>
                <w:rFonts w:cs="Times New Roman"/>
                <w:noProof/>
                <w:webHidden/>
                <w:szCs w:val="28"/>
              </w:rPr>
              <w:tab/>
            </w:r>
            <w:r w:rsidR="00011237" w:rsidRPr="0001123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11237" w:rsidRPr="00011237">
              <w:rPr>
                <w:rFonts w:cs="Times New Roman"/>
                <w:noProof/>
                <w:webHidden/>
                <w:szCs w:val="28"/>
              </w:rPr>
              <w:instrText xml:space="preserve"> PAGEREF _Toc163840709 \h </w:instrText>
            </w:r>
            <w:r w:rsidR="00011237" w:rsidRPr="00011237">
              <w:rPr>
                <w:rFonts w:cs="Times New Roman"/>
                <w:noProof/>
                <w:webHidden/>
                <w:szCs w:val="28"/>
              </w:rPr>
            </w:r>
            <w:r w:rsidR="00011237" w:rsidRPr="0001123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011237" w:rsidRPr="00011237">
              <w:rPr>
                <w:rFonts w:cs="Times New Roman"/>
                <w:noProof/>
                <w:webHidden/>
                <w:szCs w:val="28"/>
              </w:rPr>
              <w:t>4</w:t>
            </w:r>
            <w:r w:rsidR="00011237" w:rsidRPr="0001123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20E2F1F" w14:textId="66091591" w:rsidR="00011237" w:rsidRPr="00011237" w:rsidRDefault="00000000" w:rsidP="00011237">
          <w:pPr>
            <w:pStyle w:val="TOC1"/>
            <w:tabs>
              <w:tab w:val="clear" w:pos="8820"/>
              <w:tab w:val="right" w:leader="dot" w:pos="1006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3840710" w:history="1">
            <w:r w:rsidR="00011237" w:rsidRPr="00011237">
              <w:rPr>
                <w:rStyle w:val="Hyperlink"/>
                <w:rFonts w:ascii="Times New Roman" w:eastAsia="Cambria" w:hAnsi="Times New Roman" w:cs="Times New Roman"/>
                <w:noProof/>
                <w:sz w:val="28"/>
                <w:szCs w:val="28"/>
              </w:rPr>
              <w:t>3</w:t>
            </w:r>
            <w:r w:rsidR="00011237" w:rsidRPr="0001123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011237" w:rsidRPr="00011237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THIẾT KẾ</w:t>
            </w:r>
            <w:r w:rsidR="00011237" w:rsidRPr="000112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1237" w:rsidRPr="000112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1237" w:rsidRPr="000112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_Toc163840710 \h </w:instrText>
            </w:r>
            <w:r w:rsidR="00011237" w:rsidRPr="000112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1237" w:rsidRPr="000112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1237" w:rsidRPr="000112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11237" w:rsidRPr="000112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327B8C" w14:textId="404D0A25" w:rsidR="00011237" w:rsidRPr="00011237" w:rsidRDefault="00000000" w:rsidP="00011237">
          <w:pPr>
            <w:pStyle w:val="TOC2"/>
            <w:tabs>
              <w:tab w:val="left" w:pos="960"/>
              <w:tab w:val="right" w:leader="dot" w:pos="10065"/>
            </w:tabs>
            <w:rPr>
              <w:rFonts w:eastAsiaTheme="minorEastAsia" w:cs="Times New Roman"/>
              <w:noProof/>
              <w:kern w:val="2"/>
              <w:szCs w:val="28"/>
              <w14:ligatures w14:val="standardContextual"/>
            </w:rPr>
          </w:pPr>
          <w:hyperlink w:anchor="_Toc163840711" w:history="1">
            <w:r w:rsidR="00011237" w:rsidRPr="00011237">
              <w:rPr>
                <w:rStyle w:val="Hyperlink"/>
                <w:rFonts w:eastAsia="Cambria" w:cs="Times New Roman"/>
                <w:noProof/>
                <w:szCs w:val="28"/>
              </w:rPr>
              <w:t>3.1</w:t>
            </w:r>
            <w:r w:rsidR="00011237" w:rsidRPr="00011237">
              <w:rPr>
                <w:rFonts w:eastAsiaTheme="minorEastAsia" w:cs="Times New Roman"/>
                <w:noProof/>
                <w:kern w:val="2"/>
                <w:szCs w:val="28"/>
                <w14:ligatures w14:val="standardContextual"/>
              </w:rPr>
              <w:tab/>
            </w:r>
            <w:r w:rsidR="00011237" w:rsidRPr="00011237">
              <w:rPr>
                <w:rStyle w:val="Hyperlink"/>
                <w:rFonts w:eastAsia="Times New Roman" w:cs="Times New Roman"/>
                <w:noProof/>
                <w:szCs w:val="28"/>
              </w:rPr>
              <w:t>Thiết kế CSDL</w:t>
            </w:r>
            <w:r w:rsidR="00011237" w:rsidRPr="00011237">
              <w:rPr>
                <w:rFonts w:cs="Times New Roman"/>
                <w:noProof/>
                <w:webHidden/>
                <w:szCs w:val="28"/>
              </w:rPr>
              <w:tab/>
            </w:r>
            <w:r w:rsidR="00011237" w:rsidRPr="0001123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11237" w:rsidRPr="00011237">
              <w:rPr>
                <w:rFonts w:cs="Times New Roman"/>
                <w:noProof/>
                <w:webHidden/>
                <w:szCs w:val="28"/>
              </w:rPr>
              <w:instrText xml:space="preserve"> PAGEREF _Toc163840711 \h </w:instrText>
            </w:r>
            <w:r w:rsidR="00011237" w:rsidRPr="00011237">
              <w:rPr>
                <w:rFonts w:cs="Times New Roman"/>
                <w:noProof/>
                <w:webHidden/>
                <w:szCs w:val="28"/>
              </w:rPr>
            </w:r>
            <w:r w:rsidR="00011237" w:rsidRPr="0001123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011237" w:rsidRPr="00011237">
              <w:rPr>
                <w:rFonts w:cs="Times New Roman"/>
                <w:noProof/>
                <w:webHidden/>
                <w:szCs w:val="28"/>
              </w:rPr>
              <w:t>7</w:t>
            </w:r>
            <w:r w:rsidR="00011237" w:rsidRPr="0001123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CBA880B" w14:textId="01A69E7B" w:rsidR="00011237" w:rsidRPr="00011237" w:rsidRDefault="00000000" w:rsidP="00011237">
          <w:pPr>
            <w:pStyle w:val="TOC2"/>
            <w:tabs>
              <w:tab w:val="left" w:pos="960"/>
              <w:tab w:val="right" w:leader="dot" w:pos="10065"/>
            </w:tabs>
            <w:rPr>
              <w:rFonts w:eastAsiaTheme="minorEastAsia" w:cs="Times New Roman"/>
              <w:noProof/>
              <w:kern w:val="2"/>
              <w:szCs w:val="28"/>
              <w14:ligatures w14:val="standardContextual"/>
            </w:rPr>
          </w:pPr>
          <w:hyperlink w:anchor="_Toc163840712" w:history="1">
            <w:r w:rsidR="00011237" w:rsidRPr="00011237">
              <w:rPr>
                <w:rStyle w:val="Hyperlink"/>
                <w:rFonts w:eastAsia="Cambria" w:cs="Times New Roman"/>
                <w:noProof/>
                <w:szCs w:val="28"/>
              </w:rPr>
              <w:t>3.2</w:t>
            </w:r>
            <w:r w:rsidR="00011237" w:rsidRPr="00011237">
              <w:rPr>
                <w:rFonts w:eastAsiaTheme="minorEastAsia" w:cs="Times New Roman"/>
                <w:noProof/>
                <w:kern w:val="2"/>
                <w:szCs w:val="28"/>
                <w14:ligatures w14:val="standardContextual"/>
              </w:rPr>
              <w:tab/>
            </w:r>
            <w:r w:rsidR="00011237" w:rsidRPr="00011237">
              <w:rPr>
                <w:rStyle w:val="Hyperlink"/>
                <w:rFonts w:eastAsia="Times New Roman" w:cs="Times New Roman"/>
                <w:noProof/>
                <w:szCs w:val="28"/>
              </w:rPr>
              <w:t>Activity Diagram</w:t>
            </w:r>
            <w:r w:rsidR="00011237" w:rsidRPr="00011237">
              <w:rPr>
                <w:rFonts w:cs="Times New Roman"/>
                <w:noProof/>
                <w:webHidden/>
                <w:szCs w:val="28"/>
              </w:rPr>
              <w:tab/>
            </w:r>
            <w:r w:rsidR="00011237" w:rsidRPr="0001123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11237" w:rsidRPr="00011237">
              <w:rPr>
                <w:rFonts w:cs="Times New Roman"/>
                <w:noProof/>
                <w:webHidden/>
                <w:szCs w:val="28"/>
              </w:rPr>
              <w:instrText xml:space="preserve"> PAGEREF _Toc163840712 \h </w:instrText>
            </w:r>
            <w:r w:rsidR="00011237" w:rsidRPr="00011237">
              <w:rPr>
                <w:rFonts w:cs="Times New Roman"/>
                <w:noProof/>
                <w:webHidden/>
                <w:szCs w:val="28"/>
              </w:rPr>
            </w:r>
            <w:r w:rsidR="00011237" w:rsidRPr="0001123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011237" w:rsidRPr="00011237">
              <w:rPr>
                <w:rFonts w:cs="Times New Roman"/>
                <w:noProof/>
                <w:webHidden/>
                <w:szCs w:val="28"/>
              </w:rPr>
              <w:t>8</w:t>
            </w:r>
            <w:r w:rsidR="00011237" w:rsidRPr="0001123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B01F432" w14:textId="6A2F06BB" w:rsidR="00011237" w:rsidRPr="00011237" w:rsidRDefault="00000000" w:rsidP="00011237">
          <w:pPr>
            <w:pStyle w:val="TOC2"/>
            <w:tabs>
              <w:tab w:val="left" w:pos="960"/>
              <w:tab w:val="right" w:leader="dot" w:pos="10065"/>
            </w:tabs>
            <w:rPr>
              <w:rFonts w:eastAsiaTheme="minorEastAsia" w:cs="Times New Roman"/>
              <w:noProof/>
              <w:kern w:val="2"/>
              <w:szCs w:val="28"/>
              <w14:ligatures w14:val="standardContextual"/>
            </w:rPr>
          </w:pPr>
          <w:hyperlink w:anchor="_Toc163840713" w:history="1">
            <w:r w:rsidR="00011237" w:rsidRPr="00011237">
              <w:rPr>
                <w:rStyle w:val="Hyperlink"/>
                <w:rFonts w:eastAsia="Cambria" w:cs="Times New Roman"/>
                <w:noProof/>
                <w:szCs w:val="28"/>
              </w:rPr>
              <w:t>3.3</w:t>
            </w:r>
            <w:r w:rsidR="00011237" w:rsidRPr="00011237">
              <w:rPr>
                <w:rFonts w:eastAsiaTheme="minorEastAsia" w:cs="Times New Roman"/>
                <w:noProof/>
                <w:kern w:val="2"/>
                <w:szCs w:val="28"/>
                <w14:ligatures w14:val="standardContextual"/>
              </w:rPr>
              <w:tab/>
            </w:r>
            <w:r w:rsidR="00011237" w:rsidRPr="00011237">
              <w:rPr>
                <w:rStyle w:val="Hyperlink"/>
                <w:rFonts w:eastAsia="Times New Roman" w:cs="Times New Roman"/>
                <w:noProof/>
                <w:szCs w:val="28"/>
              </w:rPr>
              <w:t>Giao diện</w:t>
            </w:r>
            <w:r w:rsidR="00011237" w:rsidRPr="00011237">
              <w:rPr>
                <w:rFonts w:cs="Times New Roman"/>
                <w:noProof/>
                <w:webHidden/>
                <w:szCs w:val="28"/>
              </w:rPr>
              <w:tab/>
            </w:r>
            <w:r w:rsidR="00011237" w:rsidRPr="0001123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11237" w:rsidRPr="00011237">
              <w:rPr>
                <w:rFonts w:cs="Times New Roman"/>
                <w:noProof/>
                <w:webHidden/>
                <w:szCs w:val="28"/>
              </w:rPr>
              <w:instrText xml:space="preserve"> PAGEREF _Toc163840713 \h </w:instrText>
            </w:r>
            <w:r w:rsidR="00011237" w:rsidRPr="00011237">
              <w:rPr>
                <w:rFonts w:cs="Times New Roman"/>
                <w:noProof/>
                <w:webHidden/>
                <w:szCs w:val="28"/>
              </w:rPr>
            </w:r>
            <w:r w:rsidR="00011237" w:rsidRPr="0001123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011237" w:rsidRPr="00011237">
              <w:rPr>
                <w:rFonts w:cs="Times New Roman"/>
                <w:noProof/>
                <w:webHidden/>
                <w:szCs w:val="28"/>
              </w:rPr>
              <w:t>12</w:t>
            </w:r>
            <w:r w:rsidR="00011237" w:rsidRPr="0001123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5021914" w14:textId="0903E978" w:rsidR="00011237" w:rsidRPr="00011237" w:rsidRDefault="00000000" w:rsidP="00011237">
          <w:pPr>
            <w:pStyle w:val="TOC1"/>
            <w:tabs>
              <w:tab w:val="clear" w:pos="8820"/>
              <w:tab w:val="right" w:leader="dot" w:pos="1006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3840714" w:history="1">
            <w:r w:rsidR="00011237" w:rsidRPr="00011237">
              <w:rPr>
                <w:rStyle w:val="Hyperlink"/>
                <w:rFonts w:ascii="Times New Roman" w:eastAsia="Cambria" w:hAnsi="Times New Roman" w:cs="Times New Roman"/>
                <w:noProof/>
                <w:sz w:val="28"/>
                <w:szCs w:val="28"/>
              </w:rPr>
              <w:t>4</w:t>
            </w:r>
            <w:r w:rsidR="00011237" w:rsidRPr="0001123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011237" w:rsidRPr="00011237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THỰC HIỆN VIẾT MÃ</w:t>
            </w:r>
            <w:r w:rsidR="00011237" w:rsidRPr="000112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1237" w:rsidRPr="000112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1237" w:rsidRPr="000112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_Toc163840714 \h </w:instrText>
            </w:r>
            <w:r w:rsidR="00011237" w:rsidRPr="000112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1237" w:rsidRPr="000112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1237" w:rsidRPr="000112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011237" w:rsidRPr="000112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88D1EF" w14:textId="1AB3AAA7" w:rsidR="00011237" w:rsidRPr="00011237" w:rsidRDefault="00000000" w:rsidP="00011237">
          <w:pPr>
            <w:pStyle w:val="TOC1"/>
            <w:tabs>
              <w:tab w:val="clear" w:pos="8820"/>
              <w:tab w:val="right" w:leader="dot" w:pos="1006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3840715" w:history="1">
            <w:r w:rsidR="00011237" w:rsidRPr="00011237">
              <w:rPr>
                <w:rStyle w:val="Hyperlink"/>
                <w:rFonts w:ascii="Times New Roman" w:eastAsia="Cambria" w:hAnsi="Times New Roman" w:cs="Times New Roman"/>
                <w:noProof/>
                <w:sz w:val="28"/>
                <w:szCs w:val="28"/>
              </w:rPr>
              <w:t>5</w:t>
            </w:r>
            <w:r w:rsidR="00011237" w:rsidRPr="0001123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011237" w:rsidRPr="00011237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KIỂM THỬ</w:t>
            </w:r>
            <w:r w:rsidR="00011237" w:rsidRPr="000112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1237" w:rsidRPr="000112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1237" w:rsidRPr="000112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_Toc163840715 \h </w:instrText>
            </w:r>
            <w:r w:rsidR="00011237" w:rsidRPr="000112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1237" w:rsidRPr="000112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1237" w:rsidRPr="000112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011237" w:rsidRPr="000112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A26CAC" w14:textId="77EA841B" w:rsidR="009E6128" w:rsidRPr="002605BD" w:rsidRDefault="00546432">
          <w:pPr>
            <w:pStyle w:val="TOC1"/>
            <w:rPr>
              <w:rFonts w:ascii="Times New Roman" w:hAnsi="Times New Roman" w:cs="Times New Roman"/>
            </w:rPr>
          </w:pPr>
          <w:r w:rsidRPr="0001123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C2FEA6A" w14:textId="77777777" w:rsidR="009E6128" w:rsidRPr="002605BD" w:rsidRDefault="009E6128">
      <w:pPr>
        <w:pBdr>
          <w:bottom w:val="single" w:sz="4" w:space="1" w:color="auto"/>
        </w:pBdr>
        <w:rPr>
          <w:rFonts w:cs="Times New Roman"/>
          <w:lang w:eastAsia="ja-JP"/>
        </w:rPr>
        <w:sectPr w:rsidR="009E6128" w:rsidRPr="002605BD" w:rsidSect="003C113F">
          <w:footerReference w:type="default" r:id="rId16"/>
          <w:pgSz w:w="11907" w:h="16839"/>
          <w:pgMar w:top="1151" w:right="657" w:bottom="1151" w:left="414" w:header="576" w:footer="576" w:gutter="720"/>
          <w:pgBorders w:display="notFirstPage" w:offsetFrom="page">
            <w:top w:val="palmsBlack" w:sz="3" w:space="24" w:color="auto"/>
            <w:left w:val="palmsBlack" w:sz="3" w:space="24" w:color="auto"/>
            <w:bottom w:val="palmsBlack" w:sz="3" w:space="24" w:color="auto"/>
            <w:right w:val="palmsBlack" w:sz="3" w:space="24" w:color="auto"/>
          </w:pgBorders>
          <w:cols w:space="720"/>
          <w:docGrid w:linePitch="381"/>
        </w:sectPr>
      </w:pPr>
    </w:p>
    <w:p w14:paraId="27757A8C" w14:textId="084AB326" w:rsidR="00B51AA8" w:rsidRPr="002605BD" w:rsidRDefault="00B51AA8" w:rsidP="00B51AA8">
      <w:pPr>
        <w:pStyle w:val="Heading1"/>
        <w:numPr>
          <w:ilvl w:val="0"/>
          <w:numId w:val="1"/>
        </w:numPr>
        <w:tabs>
          <w:tab w:val="left" w:pos="284"/>
        </w:tabs>
        <w:spacing w:before="200" w:line="360" w:lineRule="auto"/>
        <w:ind w:left="560" w:firstLine="0"/>
        <w:rPr>
          <w:rFonts w:ascii="Times New Roman" w:eastAsia="Times New Roman" w:hAnsi="Times New Roman" w:cs="Times New Roman"/>
          <w:color w:val="365F91"/>
          <w:sz w:val="32"/>
          <w:szCs w:val="32"/>
        </w:rPr>
      </w:pPr>
      <w:bookmarkStart w:id="0" w:name="_Toc163840705"/>
      <w:r w:rsidRPr="002605BD">
        <w:rPr>
          <w:rFonts w:ascii="Times New Roman" w:eastAsia="Times New Roman" w:hAnsi="Times New Roman" w:cs="Times New Roman"/>
          <w:color w:val="365F91"/>
          <w:sz w:val="32"/>
          <w:szCs w:val="32"/>
        </w:rPr>
        <w:lastRenderedPageBreak/>
        <w:t>GIỚI THIỆU</w:t>
      </w:r>
      <w:bookmarkEnd w:id="0"/>
    </w:p>
    <w:p w14:paraId="169986E8" w14:textId="403E151F" w:rsidR="00566368" w:rsidRPr="00566368" w:rsidRDefault="00566368" w:rsidP="00566368">
      <w:pPr>
        <w:pStyle w:val="NormalWeb"/>
        <w:ind w:firstLine="560"/>
        <w:rPr>
          <w:rFonts w:eastAsia="Times New Roman"/>
          <w:sz w:val="26"/>
          <w:szCs w:val="26"/>
        </w:rPr>
      </w:pPr>
      <w:r w:rsidRPr="00566368">
        <w:rPr>
          <w:rFonts w:eastAsia="Times New Roman"/>
          <w:sz w:val="26"/>
          <w:szCs w:val="26"/>
        </w:rPr>
        <w:t xml:space="preserve">Website </w:t>
      </w:r>
      <w:proofErr w:type="spellStart"/>
      <w:r w:rsidRPr="00566368">
        <w:rPr>
          <w:rFonts w:eastAsia="Times New Roman"/>
          <w:sz w:val="26"/>
          <w:szCs w:val="26"/>
        </w:rPr>
        <w:t>đặt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sân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cầu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lông</w:t>
      </w:r>
      <w:proofErr w:type="spellEnd"/>
      <w:r w:rsidRPr="00566368">
        <w:rPr>
          <w:rFonts w:eastAsia="Times New Roman"/>
          <w:sz w:val="26"/>
          <w:szCs w:val="26"/>
        </w:rPr>
        <w:t xml:space="preserve"> Y </w:t>
      </w:r>
      <w:proofErr w:type="spellStart"/>
      <w:r w:rsidRPr="00566368">
        <w:rPr>
          <w:rFonts w:eastAsia="Times New Roman"/>
          <w:sz w:val="26"/>
          <w:szCs w:val="26"/>
        </w:rPr>
        <w:t>là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nền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tảng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trực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tuyến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chuyên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cung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cấp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dịch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vụ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đặt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sân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cầu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lông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một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cách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dễ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dàng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và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tiện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lợi</w:t>
      </w:r>
      <w:proofErr w:type="spellEnd"/>
      <w:r w:rsidRPr="00566368">
        <w:rPr>
          <w:rFonts w:eastAsia="Times New Roman"/>
          <w:sz w:val="26"/>
          <w:szCs w:val="26"/>
        </w:rPr>
        <w:t xml:space="preserve">. </w:t>
      </w:r>
      <w:proofErr w:type="spellStart"/>
      <w:r w:rsidRPr="00566368">
        <w:rPr>
          <w:rFonts w:eastAsia="Times New Roman"/>
          <w:sz w:val="26"/>
          <w:szCs w:val="26"/>
        </w:rPr>
        <w:t>Người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dùng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có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thể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tra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cứu</w:t>
      </w:r>
      <w:proofErr w:type="spellEnd"/>
      <w:r w:rsidRPr="00566368">
        <w:rPr>
          <w:rFonts w:eastAsia="Times New Roman"/>
          <w:sz w:val="26"/>
          <w:szCs w:val="26"/>
        </w:rPr>
        <w:t xml:space="preserve">, </w:t>
      </w:r>
      <w:proofErr w:type="spellStart"/>
      <w:r w:rsidRPr="00566368">
        <w:rPr>
          <w:rFonts w:eastAsia="Times New Roman"/>
          <w:sz w:val="26"/>
          <w:szCs w:val="26"/>
        </w:rPr>
        <w:t>chọn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lựa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và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đặt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sân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theo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khung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giờ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phù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hợp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với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lịch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trình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cá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nhân</w:t>
      </w:r>
      <w:proofErr w:type="spellEnd"/>
      <w:r w:rsidRPr="00566368">
        <w:rPr>
          <w:rFonts w:eastAsia="Times New Roman"/>
          <w:sz w:val="26"/>
          <w:szCs w:val="26"/>
        </w:rPr>
        <w:t xml:space="preserve">, </w:t>
      </w:r>
      <w:proofErr w:type="spellStart"/>
      <w:r w:rsidRPr="00566368">
        <w:rPr>
          <w:rFonts w:eastAsia="Times New Roman"/>
          <w:sz w:val="26"/>
          <w:szCs w:val="26"/>
        </w:rPr>
        <w:t>giúp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tiết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kiệm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thời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gian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và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tránh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những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rắc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rối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khi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đặt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sân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trực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tiếp</w:t>
      </w:r>
      <w:proofErr w:type="spellEnd"/>
      <w:r w:rsidRPr="00566368">
        <w:rPr>
          <w:rFonts w:eastAsia="Times New Roman"/>
          <w:sz w:val="26"/>
          <w:szCs w:val="26"/>
        </w:rPr>
        <w:t xml:space="preserve">. </w:t>
      </w:r>
      <w:proofErr w:type="spellStart"/>
      <w:r w:rsidRPr="00566368">
        <w:rPr>
          <w:rFonts w:eastAsia="Times New Roman"/>
          <w:sz w:val="26"/>
          <w:szCs w:val="26"/>
        </w:rPr>
        <w:t>Với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sự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gia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tăng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về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số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lượng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người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chơi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và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nhu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cầu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tìm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kiếm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sân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cầu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lông</w:t>
      </w:r>
      <w:proofErr w:type="spellEnd"/>
      <w:r w:rsidRPr="00566368">
        <w:rPr>
          <w:rFonts w:eastAsia="Times New Roman"/>
          <w:sz w:val="26"/>
          <w:szCs w:val="26"/>
        </w:rPr>
        <w:t xml:space="preserve">, website Y </w:t>
      </w:r>
      <w:proofErr w:type="spellStart"/>
      <w:r w:rsidRPr="00566368">
        <w:rPr>
          <w:rFonts w:eastAsia="Times New Roman"/>
          <w:sz w:val="26"/>
          <w:szCs w:val="26"/>
        </w:rPr>
        <w:t>ra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đời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nhằm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đáp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ứng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nhu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cầu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này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một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cách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hiệu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quả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và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chính</w:t>
      </w:r>
      <w:proofErr w:type="spellEnd"/>
      <w:r w:rsidRPr="00566368">
        <w:rPr>
          <w:rFonts w:eastAsia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/>
          <w:sz w:val="26"/>
          <w:szCs w:val="26"/>
        </w:rPr>
        <w:t>xác</w:t>
      </w:r>
      <w:proofErr w:type="spellEnd"/>
      <w:r w:rsidRPr="00566368">
        <w:rPr>
          <w:rFonts w:eastAsia="Times New Roman"/>
          <w:sz w:val="26"/>
          <w:szCs w:val="26"/>
        </w:rPr>
        <w:t>.</w:t>
      </w:r>
    </w:p>
    <w:p w14:paraId="1AD93A11" w14:textId="77777777" w:rsidR="00566368" w:rsidRPr="00566368" w:rsidRDefault="00566368" w:rsidP="00566368">
      <w:pPr>
        <w:spacing w:before="100" w:beforeAutospacing="1" w:after="100" w:afterAutospacing="1" w:line="240" w:lineRule="auto"/>
        <w:ind w:firstLine="560"/>
        <w:rPr>
          <w:rFonts w:eastAsia="Times New Roman" w:cs="Times New Roman"/>
          <w:sz w:val="26"/>
          <w:szCs w:val="26"/>
        </w:rPr>
      </w:pPr>
      <w:proofErr w:type="spellStart"/>
      <w:r w:rsidRPr="00566368">
        <w:rPr>
          <w:rFonts w:eastAsia="Times New Roman" w:cs="Times New Roman"/>
          <w:b/>
          <w:bCs/>
          <w:sz w:val="26"/>
          <w:szCs w:val="26"/>
        </w:rPr>
        <w:t>Mục</w:t>
      </w:r>
      <w:proofErr w:type="spellEnd"/>
      <w:r w:rsidRPr="00566368">
        <w:rPr>
          <w:rFonts w:eastAsia="Times New Roman" w:cs="Times New Roman"/>
          <w:b/>
          <w:bCs/>
          <w:sz w:val="26"/>
          <w:szCs w:val="26"/>
        </w:rPr>
        <w:t xml:space="preserve"> </w:t>
      </w:r>
      <w:proofErr w:type="spellStart"/>
      <w:r w:rsidRPr="00566368">
        <w:rPr>
          <w:rFonts w:eastAsia="Times New Roman" w:cs="Times New Roman"/>
          <w:b/>
          <w:bCs/>
          <w:sz w:val="26"/>
          <w:szCs w:val="26"/>
        </w:rPr>
        <w:t>đích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 w:cs="Times New Roman"/>
          <w:sz w:val="26"/>
          <w:szCs w:val="26"/>
        </w:rPr>
        <w:t>Giúp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 w:cs="Times New Roman"/>
          <w:sz w:val="26"/>
          <w:szCs w:val="26"/>
        </w:rPr>
        <w:t>người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 w:cs="Times New Roman"/>
          <w:sz w:val="26"/>
          <w:szCs w:val="26"/>
        </w:rPr>
        <w:t>chơi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 w:cs="Times New Roman"/>
          <w:sz w:val="26"/>
          <w:szCs w:val="26"/>
        </w:rPr>
        <w:t>dễ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 w:cs="Times New Roman"/>
          <w:sz w:val="26"/>
          <w:szCs w:val="26"/>
        </w:rPr>
        <w:t>dàng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 w:cs="Times New Roman"/>
          <w:sz w:val="26"/>
          <w:szCs w:val="26"/>
        </w:rPr>
        <w:t>tìm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 w:cs="Times New Roman"/>
          <w:sz w:val="26"/>
          <w:szCs w:val="26"/>
        </w:rPr>
        <w:t>kiếm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566368">
        <w:rPr>
          <w:rFonts w:eastAsia="Times New Roman" w:cs="Times New Roman"/>
          <w:sz w:val="26"/>
          <w:szCs w:val="26"/>
        </w:rPr>
        <w:t>đặt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 w:cs="Times New Roman"/>
          <w:sz w:val="26"/>
          <w:szCs w:val="26"/>
        </w:rPr>
        <w:t>sân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 w:cs="Times New Roman"/>
          <w:sz w:val="26"/>
          <w:szCs w:val="26"/>
        </w:rPr>
        <w:t>cầu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 w:cs="Times New Roman"/>
          <w:sz w:val="26"/>
          <w:szCs w:val="26"/>
        </w:rPr>
        <w:t>lông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 w:cs="Times New Roman"/>
          <w:sz w:val="26"/>
          <w:szCs w:val="26"/>
        </w:rPr>
        <w:t>và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 w:cs="Times New Roman"/>
          <w:sz w:val="26"/>
          <w:szCs w:val="26"/>
        </w:rPr>
        <w:t>thanh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 w:cs="Times New Roman"/>
          <w:sz w:val="26"/>
          <w:szCs w:val="26"/>
        </w:rPr>
        <w:t>toán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 w:cs="Times New Roman"/>
          <w:sz w:val="26"/>
          <w:szCs w:val="26"/>
        </w:rPr>
        <w:t>trực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 w:cs="Times New Roman"/>
          <w:sz w:val="26"/>
          <w:szCs w:val="26"/>
        </w:rPr>
        <w:t>tuyến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566368">
        <w:rPr>
          <w:rFonts w:eastAsia="Times New Roman" w:cs="Times New Roman"/>
          <w:sz w:val="26"/>
          <w:szCs w:val="26"/>
        </w:rPr>
        <w:t>tránh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 w:cs="Times New Roman"/>
          <w:sz w:val="26"/>
          <w:szCs w:val="26"/>
        </w:rPr>
        <w:t>các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 w:cs="Times New Roman"/>
          <w:sz w:val="26"/>
          <w:szCs w:val="26"/>
        </w:rPr>
        <w:t>rủi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 w:cs="Times New Roman"/>
          <w:sz w:val="26"/>
          <w:szCs w:val="26"/>
        </w:rPr>
        <w:t>ro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 w:cs="Times New Roman"/>
          <w:sz w:val="26"/>
          <w:szCs w:val="26"/>
        </w:rPr>
        <w:t>khi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 w:cs="Times New Roman"/>
          <w:sz w:val="26"/>
          <w:szCs w:val="26"/>
        </w:rPr>
        <w:t>đặt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 w:cs="Times New Roman"/>
          <w:sz w:val="26"/>
          <w:szCs w:val="26"/>
        </w:rPr>
        <w:t>sân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 w:cs="Times New Roman"/>
          <w:sz w:val="26"/>
          <w:szCs w:val="26"/>
        </w:rPr>
        <w:t>thủ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 w:cs="Times New Roman"/>
          <w:sz w:val="26"/>
          <w:szCs w:val="26"/>
        </w:rPr>
        <w:t>công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 w:cs="Times New Roman"/>
          <w:sz w:val="26"/>
          <w:szCs w:val="26"/>
        </w:rPr>
        <w:t>như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 w:cs="Times New Roman"/>
          <w:sz w:val="26"/>
          <w:szCs w:val="26"/>
        </w:rPr>
        <w:t>thiếu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 w:cs="Times New Roman"/>
          <w:sz w:val="26"/>
          <w:szCs w:val="26"/>
        </w:rPr>
        <w:t>sân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566368">
        <w:rPr>
          <w:rFonts w:eastAsia="Times New Roman" w:cs="Times New Roman"/>
          <w:sz w:val="26"/>
          <w:szCs w:val="26"/>
        </w:rPr>
        <w:t>trùng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 w:cs="Times New Roman"/>
          <w:sz w:val="26"/>
          <w:szCs w:val="26"/>
        </w:rPr>
        <w:t>lịch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 w:cs="Times New Roman"/>
          <w:sz w:val="26"/>
          <w:szCs w:val="26"/>
        </w:rPr>
        <w:t>đặt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566368">
        <w:rPr>
          <w:rFonts w:eastAsia="Times New Roman" w:cs="Times New Roman"/>
          <w:sz w:val="26"/>
          <w:szCs w:val="26"/>
        </w:rPr>
        <w:t>hoặc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 w:cs="Times New Roman"/>
          <w:sz w:val="26"/>
          <w:szCs w:val="26"/>
        </w:rPr>
        <w:t>mất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 w:cs="Times New Roman"/>
          <w:sz w:val="26"/>
          <w:szCs w:val="26"/>
        </w:rPr>
        <w:t>thời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 w:cs="Times New Roman"/>
          <w:sz w:val="26"/>
          <w:szCs w:val="26"/>
        </w:rPr>
        <w:t>gian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 w:cs="Times New Roman"/>
          <w:sz w:val="26"/>
          <w:szCs w:val="26"/>
        </w:rPr>
        <w:t>đến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 w:cs="Times New Roman"/>
          <w:sz w:val="26"/>
          <w:szCs w:val="26"/>
        </w:rPr>
        <w:t>nơi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 w:cs="Times New Roman"/>
          <w:sz w:val="26"/>
          <w:szCs w:val="26"/>
        </w:rPr>
        <w:t>để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 w:cs="Times New Roman"/>
          <w:sz w:val="26"/>
          <w:szCs w:val="26"/>
        </w:rPr>
        <w:t>kiểm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 w:cs="Times New Roman"/>
          <w:sz w:val="26"/>
          <w:szCs w:val="26"/>
        </w:rPr>
        <w:t>tra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 w:cs="Times New Roman"/>
          <w:sz w:val="26"/>
          <w:szCs w:val="26"/>
        </w:rPr>
        <w:t>tình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 w:cs="Times New Roman"/>
          <w:sz w:val="26"/>
          <w:szCs w:val="26"/>
        </w:rPr>
        <w:t>trạng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 w:cs="Times New Roman"/>
          <w:sz w:val="26"/>
          <w:szCs w:val="26"/>
        </w:rPr>
        <w:t>sân</w:t>
      </w:r>
      <w:proofErr w:type="spellEnd"/>
      <w:r w:rsidRPr="00566368">
        <w:rPr>
          <w:rFonts w:eastAsia="Times New Roman" w:cs="Times New Roman"/>
          <w:sz w:val="26"/>
          <w:szCs w:val="26"/>
        </w:rPr>
        <w:t>.</w:t>
      </w:r>
    </w:p>
    <w:p w14:paraId="1A95521B" w14:textId="77777777" w:rsidR="00566368" w:rsidRPr="00566368" w:rsidRDefault="00566368" w:rsidP="00566368">
      <w:pPr>
        <w:spacing w:before="100" w:beforeAutospacing="1" w:after="100" w:afterAutospacing="1" w:line="240" w:lineRule="auto"/>
        <w:ind w:firstLine="560"/>
        <w:rPr>
          <w:rFonts w:eastAsia="Times New Roman" w:cs="Times New Roman"/>
          <w:sz w:val="26"/>
          <w:szCs w:val="26"/>
        </w:rPr>
      </w:pPr>
      <w:r w:rsidRPr="00566368">
        <w:rPr>
          <w:rFonts w:eastAsia="Times New Roman" w:cs="Times New Roman"/>
          <w:b/>
          <w:bCs/>
          <w:sz w:val="26"/>
          <w:szCs w:val="26"/>
        </w:rPr>
        <w:t>Phạm vi</w:t>
      </w:r>
      <w:r w:rsidRPr="0056636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 w:cs="Times New Roman"/>
          <w:sz w:val="26"/>
          <w:szCs w:val="26"/>
        </w:rPr>
        <w:t>Người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 w:cs="Times New Roman"/>
          <w:sz w:val="26"/>
          <w:szCs w:val="26"/>
        </w:rPr>
        <w:t>dùng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 bao </w:t>
      </w:r>
      <w:proofErr w:type="spellStart"/>
      <w:r w:rsidRPr="00566368">
        <w:rPr>
          <w:rFonts w:eastAsia="Times New Roman" w:cs="Times New Roman"/>
          <w:sz w:val="26"/>
          <w:szCs w:val="26"/>
        </w:rPr>
        <w:t>gồm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 w:cs="Times New Roman"/>
          <w:sz w:val="26"/>
          <w:szCs w:val="26"/>
        </w:rPr>
        <w:t>người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 w:cs="Times New Roman"/>
          <w:sz w:val="26"/>
          <w:szCs w:val="26"/>
        </w:rPr>
        <w:t>chơi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 w:cs="Times New Roman"/>
          <w:sz w:val="26"/>
          <w:szCs w:val="26"/>
        </w:rPr>
        <w:t>cầu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 w:cs="Times New Roman"/>
          <w:sz w:val="26"/>
          <w:szCs w:val="26"/>
        </w:rPr>
        <w:t>lông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566368">
        <w:rPr>
          <w:rFonts w:eastAsia="Times New Roman" w:cs="Times New Roman"/>
          <w:sz w:val="26"/>
          <w:szCs w:val="26"/>
        </w:rPr>
        <w:t>các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 w:cs="Times New Roman"/>
          <w:sz w:val="26"/>
          <w:szCs w:val="26"/>
        </w:rPr>
        <w:t>chủ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 w:cs="Times New Roman"/>
          <w:sz w:val="26"/>
          <w:szCs w:val="26"/>
        </w:rPr>
        <w:t>sân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 w:cs="Times New Roman"/>
          <w:sz w:val="26"/>
          <w:szCs w:val="26"/>
        </w:rPr>
        <w:t>và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 w:cs="Times New Roman"/>
          <w:sz w:val="26"/>
          <w:szCs w:val="26"/>
        </w:rPr>
        <w:t>quản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 w:cs="Times New Roman"/>
          <w:sz w:val="26"/>
          <w:szCs w:val="26"/>
        </w:rPr>
        <w:t>lý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 w:cs="Times New Roman"/>
          <w:sz w:val="26"/>
          <w:szCs w:val="26"/>
        </w:rPr>
        <w:t>sân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 w:cs="Times New Roman"/>
          <w:sz w:val="26"/>
          <w:szCs w:val="26"/>
        </w:rPr>
        <w:t>thể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 w:cs="Times New Roman"/>
          <w:sz w:val="26"/>
          <w:szCs w:val="26"/>
        </w:rPr>
        <w:t>thao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566368">
        <w:rPr>
          <w:rFonts w:eastAsia="Times New Roman" w:cs="Times New Roman"/>
          <w:sz w:val="26"/>
          <w:szCs w:val="26"/>
        </w:rPr>
        <w:t>với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 w:cs="Times New Roman"/>
          <w:sz w:val="26"/>
          <w:szCs w:val="26"/>
        </w:rPr>
        <w:t>phạm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 vi </w:t>
      </w:r>
      <w:proofErr w:type="spellStart"/>
      <w:r w:rsidRPr="00566368">
        <w:rPr>
          <w:rFonts w:eastAsia="Times New Roman" w:cs="Times New Roman"/>
          <w:sz w:val="26"/>
          <w:szCs w:val="26"/>
        </w:rPr>
        <w:t>hoạt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 w:cs="Times New Roman"/>
          <w:sz w:val="26"/>
          <w:szCs w:val="26"/>
        </w:rPr>
        <w:t>động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 w:cs="Times New Roman"/>
          <w:sz w:val="26"/>
          <w:szCs w:val="26"/>
        </w:rPr>
        <w:t>có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 w:cs="Times New Roman"/>
          <w:sz w:val="26"/>
          <w:szCs w:val="26"/>
        </w:rPr>
        <w:t>thể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 w:cs="Times New Roman"/>
          <w:sz w:val="26"/>
          <w:szCs w:val="26"/>
        </w:rPr>
        <w:t>mở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 w:cs="Times New Roman"/>
          <w:sz w:val="26"/>
          <w:szCs w:val="26"/>
        </w:rPr>
        <w:t>rộng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 w:cs="Times New Roman"/>
          <w:sz w:val="26"/>
          <w:szCs w:val="26"/>
        </w:rPr>
        <w:t>ra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 w:cs="Times New Roman"/>
          <w:sz w:val="26"/>
          <w:szCs w:val="26"/>
        </w:rPr>
        <w:t>nhiều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 w:cs="Times New Roman"/>
          <w:sz w:val="26"/>
          <w:szCs w:val="26"/>
        </w:rPr>
        <w:t>địa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 w:cs="Times New Roman"/>
          <w:sz w:val="26"/>
          <w:szCs w:val="26"/>
        </w:rPr>
        <w:t>điểm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 w:cs="Times New Roman"/>
          <w:sz w:val="26"/>
          <w:szCs w:val="26"/>
        </w:rPr>
        <w:t>và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 w:cs="Times New Roman"/>
          <w:sz w:val="26"/>
          <w:szCs w:val="26"/>
        </w:rPr>
        <w:t>sân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 w:cs="Times New Roman"/>
          <w:sz w:val="26"/>
          <w:szCs w:val="26"/>
        </w:rPr>
        <w:t>cầu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 w:cs="Times New Roman"/>
          <w:sz w:val="26"/>
          <w:szCs w:val="26"/>
        </w:rPr>
        <w:t>lông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 w:cs="Times New Roman"/>
          <w:sz w:val="26"/>
          <w:szCs w:val="26"/>
        </w:rPr>
        <w:t>khác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 w:cs="Times New Roman"/>
          <w:sz w:val="26"/>
          <w:szCs w:val="26"/>
        </w:rPr>
        <w:t>nhau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 w:cs="Times New Roman"/>
          <w:sz w:val="26"/>
          <w:szCs w:val="26"/>
        </w:rPr>
        <w:t>trên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 w:cs="Times New Roman"/>
          <w:sz w:val="26"/>
          <w:szCs w:val="26"/>
        </w:rPr>
        <w:t>toàn</w:t>
      </w:r>
      <w:proofErr w:type="spellEnd"/>
      <w:r w:rsidRPr="0056636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566368">
        <w:rPr>
          <w:rFonts w:eastAsia="Times New Roman" w:cs="Times New Roman"/>
          <w:sz w:val="26"/>
          <w:szCs w:val="26"/>
        </w:rPr>
        <w:t>quốc</w:t>
      </w:r>
      <w:proofErr w:type="spellEnd"/>
      <w:r w:rsidRPr="00566368">
        <w:rPr>
          <w:rFonts w:eastAsia="Times New Roman" w:cs="Times New Roman"/>
          <w:sz w:val="26"/>
          <w:szCs w:val="26"/>
        </w:rPr>
        <w:t>.</w:t>
      </w:r>
    </w:p>
    <w:p w14:paraId="6132FC18" w14:textId="2C5A130C" w:rsidR="00B51AA8" w:rsidRPr="002605BD" w:rsidRDefault="00B51AA8" w:rsidP="00566368">
      <w:pPr>
        <w:pStyle w:val="ListParagraph"/>
        <w:spacing w:line="360" w:lineRule="auto"/>
        <w:ind w:left="0" w:firstLine="450"/>
        <w:rPr>
          <w:rFonts w:cs="Times New Roman"/>
        </w:rPr>
      </w:pPr>
    </w:p>
    <w:p w14:paraId="4FD29F94" w14:textId="77777777" w:rsidR="00B51AA8" w:rsidRPr="002605BD" w:rsidRDefault="00B51AA8" w:rsidP="00B51AA8">
      <w:pPr>
        <w:pStyle w:val="Heading1"/>
        <w:numPr>
          <w:ilvl w:val="0"/>
          <w:numId w:val="1"/>
        </w:numPr>
        <w:tabs>
          <w:tab w:val="left" w:pos="284"/>
        </w:tabs>
        <w:spacing w:before="200" w:line="360" w:lineRule="auto"/>
        <w:ind w:left="560" w:firstLine="0"/>
        <w:rPr>
          <w:rFonts w:ascii="Times New Roman" w:eastAsia="Times New Roman" w:hAnsi="Times New Roman" w:cs="Times New Roman"/>
          <w:color w:val="365F91"/>
          <w:sz w:val="32"/>
          <w:szCs w:val="32"/>
        </w:rPr>
      </w:pPr>
      <w:bookmarkStart w:id="1" w:name="_Toc163840706"/>
      <w:r w:rsidRPr="002605BD">
        <w:rPr>
          <w:rFonts w:ascii="Times New Roman" w:eastAsia="Times New Roman" w:hAnsi="Times New Roman" w:cs="Times New Roman"/>
          <w:color w:val="365F91"/>
          <w:sz w:val="32"/>
          <w:szCs w:val="32"/>
        </w:rPr>
        <w:t>PHÂN TÍCH</w:t>
      </w:r>
      <w:bookmarkEnd w:id="1"/>
    </w:p>
    <w:p w14:paraId="0AE07663" w14:textId="7791BEAF" w:rsidR="00F63961" w:rsidRPr="002605BD" w:rsidRDefault="00F63961">
      <w:pPr>
        <w:pStyle w:val="Heading2"/>
        <w:numPr>
          <w:ilvl w:val="1"/>
          <w:numId w:val="1"/>
        </w:numPr>
        <w:tabs>
          <w:tab w:val="left" w:pos="87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_Toc163840707"/>
      <w:bookmarkStart w:id="3" w:name="_Toc21832"/>
      <w:proofErr w:type="spellStart"/>
      <w:r w:rsidRPr="002605BD"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 w:rsidRPr="002605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5BD"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 w:rsidRPr="002605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5BD"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 w:rsidRPr="002605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5BD">
        <w:rPr>
          <w:rFonts w:ascii="Times New Roman" w:eastAsia="Times New Roman" w:hAnsi="Times New Roman" w:cs="Times New Roman"/>
          <w:sz w:val="28"/>
          <w:szCs w:val="28"/>
        </w:rPr>
        <w:t>toán</w:t>
      </w:r>
      <w:bookmarkEnd w:id="2"/>
      <w:proofErr w:type="spellEnd"/>
    </w:p>
    <w:p w14:paraId="27202383" w14:textId="77777777" w:rsidR="000E103B" w:rsidRPr="000E103B" w:rsidRDefault="000E103B" w:rsidP="000E103B">
      <w:pPr>
        <w:spacing w:before="100" w:beforeAutospacing="1" w:after="100" w:afterAutospacing="1" w:line="240" w:lineRule="auto"/>
        <w:ind w:firstLine="360"/>
        <w:rPr>
          <w:rFonts w:eastAsia="Times New Roman" w:cs="Times New Roman"/>
          <w:sz w:val="26"/>
          <w:szCs w:val="26"/>
        </w:rPr>
      </w:pPr>
      <w:r w:rsidRPr="000E103B">
        <w:rPr>
          <w:rFonts w:eastAsia="Times New Roman" w:cs="Times New Roman"/>
          <w:sz w:val="26"/>
          <w:szCs w:val="26"/>
        </w:rPr>
        <w:t xml:space="preserve">Website </w:t>
      </w:r>
      <w:proofErr w:type="spellStart"/>
      <w:r w:rsidRPr="000E103B">
        <w:rPr>
          <w:rFonts w:eastAsia="Times New Roman" w:cs="Times New Roman"/>
          <w:sz w:val="26"/>
          <w:szCs w:val="26"/>
        </w:rPr>
        <w:t>đặt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sân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cầu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lông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cần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xây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dựng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hệ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thống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để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quản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lý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việc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đặt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sân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và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cung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cấp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thông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tin </w:t>
      </w:r>
      <w:proofErr w:type="spellStart"/>
      <w:r w:rsidRPr="000E103B">
        <w:rPr>
          <w:rFonts w:eastAsia="Times New Roman" w:cs="Times New Roman"/>
          <w:sz w:val="26"/>
          <w:szCs w:val="26"/>
        </w:rPr>
        <w:t>về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các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sản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phẩm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cầu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lông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như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vợt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0E103B">
        <w:rPr>
          <w:rFonts w:eastAsia="Times New Roman" w:cs="Times New Roman"/>
          <w:sz w:val="26"/>
          <w:szCs w:val="26"/>
        </w:rPr>
        <w:t>cầu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0E103B">
        <w:rPr>
          <w:rFonts w:eastAsia="Times New Roman" w:cs="Times New Roman"/>
          <w:sz w:val="26"/>
          <w:szCs w:val="26"/>
        </w:rPr>
        <w:t>và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quần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áo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. </w:t>
      </w:r>
      <w:proofErr w:type="spellStart"/>
      <w:r w:rsidRPr="000E103B">
        <w:rPr>
          <w:rFonts w:eastAsia="Times New Roman" w:cs="Times New Roman"/>
          <w:sz w:val="26"/>
          <w:szCs w:val="26"/>
        </w:rPr>
        <w:t>Hệ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thống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sẽ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đáp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ứng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các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yêu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cầu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sau</w:t>
      </w:r>
      <w:proofErr w:type="spellEnd"/>
      <w:r w:rsidRPr="000E103B">
        <w:rPr>
          <w:rFonts w:eastAsia="Times New Roman" w:cs="Times New Roman"/>
          <w:sz w:val="26"/>
          <w:szCs w:val="26"/>
        </w:rPr>
        <w:t>:</w:t>
      </w:r>
    </w:p>
    <w:p w14:paraId="16FF259E" w14:textId="77777777" w:rsidR="000E103B" w:rsidRPr="000E103B" w:rsidRDefault="000E103B" w:rsidP="000E103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proofErr w:type="spellStart"/>
      <w:r w:rsidRPr="000E103B">
        <w:rPr>
          <w:rFonts w:eastAsia="Times New Roman" w:cs="Times New Roman"/>
          <w:b/>
          <w:bCs/>
          <w:sz w:val="26"/>
          <w:szCs w:val="26"/>
        </w:rPr>
        <w:t>Đối</w:t>
      </w:r>
      <w:proofErr w:type="spellEnd"/>
      <w:r w:rsidRPr="000E103B">
        <w:rPr>
          <w:rFonts w:eastAsia="Times New Roman" w:cs="Times New Roman"/>
          <w:b/>
          <w:bCs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b/>
          <w:bCs/>
          <w:sz w:val="26"/>
          <w:szCs w:val="26"/>
        </w:rPr>
        <w:t>tượng</w:t>
      </w:r>
      <w:proofErr w:type="spellEnd"/>
      <w:r w:rsidRPr="000E103B">
        <w:rPr>
          <w:rFonts w:eastAsia="Times New Roman" w:cs="Times New Roman"/>
          <w:b/>
          <w:bCs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b/>
          <w:bCs/>
          <w:sz w:val="26"/>
          <w:szCs w:val="26"/>
        </w:rPr>
        <w:t>là</w:t>
      </w:r>
      <w:proofErr w:type="spellEnd"/>
      <w:r w:rsidRPr="000E103B">
        <w:rPr>
          <w:rFonts w:eastAsia="Times New Roman" w:cs="Times New Roman"/>
          <w:b/>
          <w:bCs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b/>
          <w:bCs/>
          <w:sz w:val="26"/>
          <w:szCs w:val="26"/>
        </w:rPr>
        <w:t>người</w:t>
      </w:r>
      <w:proofErr w:type="spellEnd"/>
      <w:r w:rsidRPr="000E103B">
        <w:rPr>
          <w:rFonts w:eastAsia="Times New Roman" w:cs="Times New Roman"/>
          <w:b/>
          <w:bCs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b/>
          <w:bCs/>
          <w:sz w:val="26"/>
          <w:szCs w:val="26"/>
        </w:rPr>
        <w:t>chơi</w:t>
      </w:r>
      <w:proofErr w:type="spellEnd"/>
      <w:r w:rsidRPr="000E103B">
        <w:rPr>
          <w:rFonts w:eastAsia="Times New Roman" w:cs="Times New Roman"/>
          <w:b/>
          <w:bCs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b/>
          <w:bCs/>
          <w:sz w:val="26"/>
          <w:szCs w:val="26"/>
        </w:rPr>
        <w:t>cầu</w:t>
      </w:r>
      <w:proofErr w:type="spellEnd"/>
      <w:r w:rsidRPr="000E103B">
        <w:rPr>
          <w:rFonts w:eastAsia="Times New Roman" w:cs="Times New Roman"/>
          <w:b/>
          <w:bCs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b/>
          <w:bCs/>
          <w:sz w:val="26"/>
          <w:szCs w:val="26"/>
        </w:rPr>
        <w:t>lông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: </w:t>
      </w:r>
      <w:proofErr w:type="spellStart"/>
      <w:r w:rsidRPr="000E103B">
        <w:rPr>
          <w:rFonts w:eastAsia="Times New Roman" w:cs="Times New Roman"/>
          <w:sz w:val="26"/>
          <w:szCs w:val="26"/>
        </w:rPr>
        <w:t>Người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chơi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có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thể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tìm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kiếm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sân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cầu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lông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theo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địa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điểm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0E103B">
        <w:rPr>
          <w:rFonts w:eastAsia="Times New Roman" w:cs="Times New Roman"/>
          <w:sz w:val="26"/>
          <w:szCs w:val="26"/>
        </w:rPr>
        <w:t>giá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thuê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0E103B">
        <w:rPr>
          <w:rFonts w:eastAsia="Times New Roman" w:cs="Times New Roman"/>
          <w:sz w:val="26"/>
          <w:szCs w:val="26"/>
        </w:rPr>
        <w:t>thời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gian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trống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0E103B">
        <w:rPr>
          <w:rFonts w:eastAsia="Times New Roman" w:cs="Times New Roman"/>
          <w:sz w:val="26"/>
          <w:szCs w:val="26"/>
        </w:rPr>
        <w:t>và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các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tiện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ích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(</w:t>
      </w:r>
      <w:proofErr w:type="spellStart"/>
      <w:r w:rsidRPr="000E103B">
        <w:rPr>
          <w:rFonts w:eastAsia="Times New Roman" w:cs="Times New Roman"/>
          <w:sz w:val="26"/>
          <w:szCs w:val="26"/>
        </w:rPr>
        <w:t>như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khu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để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xe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0E103B">
        <w:rPr>
          <w:rFonts w:eastAsia="Times New Roman" w:cs="Times New Roman"/>
          <w:sz w:val="26"/>
          <w:szCs w:val="26"/>
        </w:rPr>
        <w:t>sân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trong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nhà</w:t>
      </w:r>
      <w:proofErr w:type="spellEnd"/>
      <w:r w:rsidRPr="000E103B">
        <w:rPr>
          <w:rFonts w:eastAsia="Times New Roman" w:cs="Times New Roman"/>
          <w:sz w:val="26"/>
          <w:szCs w:val="26"/>
        </w:rPr>
        <w:t>/</w:t>
      </w:r>
      <w:proofErr w:type="spellStart"/>
      <w:r w:rsidRPr="000E103B">
        <w:rPr>
          <w:rFonts w:eastAsia="Times New Roman" w:cs="Times New Roman"/>
          <w:sz w:val="26"/>
          <w:szCs w:val="26"/>
        </w:rPr>
        <w:t>ngoài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trời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). </w:t>
      </w:r>
      <w:proofErr w:type="spellStart"/>
      <w:r w:rsidRPr="000E103B">
        <w:rPr>
          <w:rFonts w:eastAsia="Times New Roman" w:cs="Times New Roman"/>
          <w:sz w:val="26"/>
          <w:szCs w:val="26"/>
        </w:rPr>
        <w:t>Người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chơi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cũng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có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thể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xem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thông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tin chi </w:t>
      </w:r>
      <w:proofErr w:type="spellStart"/>
      <w:r w:rsidRPr="000E103B">
        <w:rPr>
          <w:rFonts w:eastAsia="Times New Roman" w:cs="Times New Roman"/>
          <w:sz w:val="26"/>
          <w:szCs w:val="26"/>
        </w:rPr>
        <w:t>tiết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về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sân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và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chọn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khung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giờ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phù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hợp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. Khi </w:t>
      </w:r>
      <w:proofErr w:type="spellStart"/>
      <w:r w:rsidRPr="000E103B">
        <w:rPr>
          <w:rFonts w:eastAsia="Times New Roman" w:cs="Times New Roman"/>
          <w:sz w:val="26"/>
          <w:szCs w:val="26"/>
        </w:rPr>
        <w:t>đặt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sân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0E103B">
        <w:rPr>
          <w:rFonts w:eastAsia="Times New Roman" w:cs="Times New Roman"/>
          <w:sz w:val="26"/>
          <w:szCs w:val="26"/>
        </w:rPr>
        <w:t>họ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cung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cấp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thông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tin </w:t>
      </w:r>
      <w:proofErr w:type="spellStart"/>
      <w:r w:rsidRPr="000E103B">
        <w:rPr>
          <w:rFonts w:eastAsia="Times New Roman" w:cs="Times New Roman"/>
          <w:sz w:val="26"/>
          <w:szCs w:val="26"/>
        </w:rPr>
        <w:t>cá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nhân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như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tên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0E103B">
        <w:rPr>
          <w:rFonts w:eastAsia="Times New Roman" w:cs="Times New Roman"/>
          <w:sz w:val="26"/>
          <w:szCs w:val="26"/>
        </w:rPr>
        <w:t>số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điện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thoại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0E103B">
        <w:rPr>
          <w:rFonts w:eastAsia="Times New Roman" w:cs="Times New Roman"/>
          <w:sz w:val="26"/>
          <w:szCs w:val="26"/>
        </w:rPr>
        <w:t>và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email. </w:t>
      </w:r>
      <w:proofErr w:type="spellStart"/>
      <w:r w:rsidRPr="000E103B">
        <w:rPr>
          <w:rFonts w:eastAsia="Times New Roman" w:cs="Times New Roman"/>
          <w:sz w:val="26"/>
          <w:szCs w:val="26"/>
        </w:rPr>
        <w:t>Ngoài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ra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0E103B">
        <w:rPr>
          <w:rFonts w:eastAsia="Times New Roman" w:cs="Times New Roman"/>
          <w:sz w:val="26"/>
          <w:szCs w:val="26"/>
        </w:rPr>
        <w:t>người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chơi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có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thể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xem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và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mua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các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sản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phẩm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cầu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lông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như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vợt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0E103B">
        <w:rPr>
          <w:rFonts w:eastAsia="Times New Roman" w:cs="Times New Roman"/>
          <w:sz w:val="26"/>
          <w:szCs w:val="26"/>
        </w:rPr>
        <w:t>cầu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0E103B">
        <w:rPr>
          <w:rFonts w:eastAsia="Times New Roman" w:cs="Times New Roman"/>
          <w:sz w:val="26"/>
          <w:szCs w:val="26"/>
        </w:rPr>
        <w:t>và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quần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áo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0E103B">
        <w:rPr>
          <w:rFonts w:eastAsia="Times New Roman" w:cs="Times New Roman"/>
          <w:sz w:val="26"/>
          <w:szCs w:val="26"/>
        </w:rPr>
        <w:t>sau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đó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tiến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hành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thanh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toán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trực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tuyến</w:t>
      </w:r>
      <w:proofErr w:type="spellEnd"/>
      <w:r w:rsidRPr="000E103B">
        <w:rPr>
          <w:rFonts w:eastAsia="Times New Roman" w:cs="Times New Roman"/>
          <w:sz w:val="26"/>
          <w:szCs w:val="26"/>
        </w:rPr>
        <w:t>.</w:t>
      </w:r>
    </w:p>
    <w:p w14:paraId="5552EDBF" w14:textId="77777777" w:rsidR="000E103B" w:rsidRPr="000E103B" w:rsidRDefault="000E103B" w:rsidP="000E103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proofErr w:type="spellStart"/>
      <w:r w:rsidRPr="000E103B">
        <w:rPr>
          <w:rFonts w:eastAsia="Times New Roman" w:cs="Times New Roman"/>
          <w:b/>
          <w:bCs/>
          <w:sz w:val="26"/>
          <w:szCs w:val="26"/>
        </w:rPr>
        <w:t>Đối</w:t>
      </w:r>
      <w:proofErr w:type="spellEnd"/>
      <w:r w:rsidRPr="000E103B">
        <w:rPr>
          <w:rFonts w:eastAsia="Times New Roman" w:cs="Times New Roman"/>
          <w:b/>
          <w:bCs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b/>
          <w:bCs/>
          <w:sz w:val="26"/>
          <w:szCs w:val="26"/>
        </w:rPr>
        <w:t>tượng</w:t>
      </w:r>
      <w:proofErr w:type="spellEnd"/>
      <w:r w:rsidRPr="000E103B">
        <w:rPr>
          <w:rFonts w:eastAsia="Times New Roman" w:cs="Times New Roman"/>
          <w:b/>
          <w:bCs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b/>
          <w:bCs/>
          <w:sz w:val="26"/>
          <w:szCs w:val="26"/>
        </w:rPr>
        <w:t>là</w:t>
      </w:r>
      <w:proofErr w:type="spellEnd"/>
      <w:r w:rsidRPr="000E103B">
        <w:rPr>
          <w:rFonts w:eastAsia="Times New Roman" w:cs="Times New Roman"/>
          <w:b/>
          <w:bCs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b/>
          <w:bCs/>
          <w:sz w:val="26"/>
          <w:szCs w:val="26"/>
        </w:rPr>
        <w:t>quản</w:t>
      </w:r>
      <w:proofErr w:type="spellEnd"/>
      <w:r w:rsidRPr="000E103B">
        <w:rPr>
          <w:rFonts w:eastAsia="Times New Roman" w:cs="Times New Roman"/>
          <w:b/>
          <w:bCs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b/>
          <w:bCs/>
          <w:sz w:val="26"/>
          <w:szCs w:val="26"/>
        </w:rPr>
        <w:t>trị</w:t>
      </w:r>
      <w:proofErr w:type="spellEnd"/>
      <w:r w:rsidRPr="000E103B">
        <w:rPr>
          <w:rFonts w:eastAsia="Times New Roman" w:cs="Times New Roman"/>
          <w:b/>
          <w:bCs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b/>
          <w:bCs/>
          <w:sz w:val="26"/>
          <w:szCs w:val="26"/>
        </w:rPr>
        <w:t>viên</w:t>
      </w:r>
      <w:proofErr w:type="spellEnd"/>
      <w:r w:rsidRPr="000E103B">
        <w:rPr>
          <w:rFonts w:eastAsia="Times New Roman" w:cs="Times New Roman"/>
          <w:b/>
          <w:bCs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b/>
          <w:bCs/>
          <w:sz w:val="26"/>
          <w:szCs w:val="26"/>
        </w:rPr>
        <w:t>hệ</w:t>
      </w:r>
      <w:proofErr w:type="spellEnd"/>
      <w:r w:rsidRPr="000E103B">
        <w:rPr>
          <w:rFonts w:eastAsia="Times New Roman" w:cs="Times New Roman"/>
          <w:b/>
          <w:bCs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b/>
          <w:bCs/>
          <w:sz w:val="26"/>
          <w:szCs w:val="26"/>
        </w:rPr>
        <w:t>thống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: Quản </w:t>
      </w:r>
      <w:proofErr w:type="spellStart"/>
      <w:r w:rsidRPr="000E103B">
        <w:rPr>
          <w:rFonts w:eastAsia="Times New Roman" w:cs="Times New Roman"/>
          <w:sz w:val="26"/>
          <w:szCs w:val="26"/>
        </w:rPr>
        <w:t>trị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viên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chịu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trách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nhiệm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quản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lý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toàn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bộ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hệ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thống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, bao </w:t>
      </w:r>
      <w:proofErr w:type="spellStart"/>
      <w:r w:rsidRPr="000E103B">
        <w:rPr>
          <w:rFonts w:eastAsia="Times New Roman" w:cs="Times New Roman"/>
          <w:sz w:val="26"/>
          <w:szCs w:val="26"/>
        </w:rPr>
        <w:t>gồm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quản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lý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sân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bãi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0E103B">
        <w:rPr>
          <w:rFonts w:eastAsia="Times New Roman" w:cs="Times New Roman"/>
          <w:sz w:val="26"/>
          <w:szCs w:val="26"/>
        </w:rPr>
        <w:t>sản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phẩm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bán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0E103B">
        <w:rPr>
          <w:rFonts w:eastAsia="Times New Roman" w:cs="Times New Roman"/>
          <w:sz w:val="26"/>
          <w:szCs w:val="26"/>
        </w:rPr>
        <w:t>tài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khoản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người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dùng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0E103B">
        <w:rPr>
          <w:rFonts w:eastAsia="Times New Roman" w:cs="Times New Roman"/>
          <w:sz w:val="26"/>
          <w:szCs w:val="26"/>
        </w:rPr>
        <w:t>và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tạo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báo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cáo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về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doanh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thu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và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tình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trạng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đặt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sân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. Khi </w:t>
      </w:r>
      <w:proofErr w:type="spellStart"/>
      <w:r w:rsidRPr="000E103B">
        <w:rPr>
          <w:rFonts w:eastAsia="Times New Roman" w:cs="Times New Roman"/>
          <w:sz w:val="26"/>
          <w:szCs w:val="26"/>
        </w:rPr>
        <w:t>có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người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chơi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đặt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sân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0E103B">
        <w:rPr>
          <w:rFonts w:eastAsia="Times New Roman" w:cs="Times New Roman"/>
          <w:sz w:val="26"/>
          <w:szCs w:val="26"/>
        </w:rPr>
        <w:t>quản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trị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viên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sẽ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liên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hệ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với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sân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để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xác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nhận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việc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đặt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sân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và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sắp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xếp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lịch</w:t>
      </w:r>
      <w:proofErr w:type="spellEnd"/>
      <w:r w:rsidRPr="000E103B">
        <w:rPr>
          <w:rFonts w:eastAsia="Times New Roman" w:cs="Times New Roman"/>
          <w:sz w:val="26"/>
          <w:szCs w:val="26"/>
        </w:rPr>
        <w:t>.</w:t>
      </w:r>
    </w:p>
    <w:p w14:paraId="69779FEF" w14:textId="77777777" w:rsidR="000E103B" w:rsidRPr="000E103B" w:rsidRDefault="000E103B" w:rsidP="000E103B">
      <w:p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proofErr w:type="spellStart"/>
      <w:r w:rsidRPr="000E103B">
        <w:rPr>
          <w:rFonts w:eastAsia="Times New Roman" w:cs="Times New Roman"/>
          <w:b/>
          <w:bCs/>
          <w:sz w:val="26"/>
          <w:szCs w:val="26"/>
        </w:rPr>
        <w:t>Mục</w:t>
      </w:r>
      <w:proofErr w:type="spellEnd"/>
      <w:r w:rsidRPr="000E103B">
        <w:rPr>
          <w:rFonts w:eastAsia="Times New Roman" w:cs="Times New Roman"/>
          <w:b/>
          <w:bCs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b/>
          <w:bCs/>
          <w:sz w:val="26"/>
          <w:szCs w:val="26"/>
        </w:rPr>
        <w:t>tiêu</w:t>
      </w:r>
      <w:proofErr w:type="spellEnd"/>
      <w:r w:rsidRPr="000E103B">
        <w:rPr>
          <w:rFonts w:eastAsia="Times New Roman" w:cs="Times New Roman"/>
          <w:b/>
          <w:bCs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b/>
          <w:bCs/>
          <w:sz w:val="26"/>
          <w:szCs w:val="26"/>
        </w:rPr>
        <w:t>của</w:t>
      </w:r>
      <w:proofErr w:type="spellEnd"/>
      <w:r w:rsidRPr="000E103B">
        <w:rPr>
          <w:rFonts w:eastAsia="Times New Roman" w:cs="Times New Roman"/>
          <w:b/>
          <w:bCs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b/>
          <w:bCs/>
          <w:sz w:val="26"/>
          <w:szCs w:val="26"/>
        </w:rPr>
        <w:t>hệ</w:t>
      </w:r>
      <w:proofErr w:type="spellEnd"/>
      <w:r w:rsidRPr="000E103B">
        <w:rPr>
          <w:rFonts w:eastAsia="Times New Roman" w:cs="Times New Roman"/>
          <w:b/>
          <w:bCs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b/>
          <w:bCs/>
          <w:sz w:val="26"/>
          <w:szCs w:val="26"/>
        </w:rPr>
        <w:t>thống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là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cung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cấp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một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nền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tảng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thuận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tiện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để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người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chơi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dễ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dàng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tìm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kiếm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và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đặt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sân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cầu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lông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0E103B">
        <w:rPr>
          <w:rFonts w:eastAsia="Times New Roman" w:cs="Times New Roman"/>
          <w:sz w:val="26"/>
          <w:szCs w:val="26"/>
        </w:rPr>
        <w:t>đồng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thời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có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thể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mua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các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sản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phẩm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liên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quan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0E103B">
        <w:rPr>
          <w:rFonts w:eastAsia="Times New Roman" w:cs="Times New Roman"/>
          <w:sz w:val="26"/>
          <w:szCs w:val="26"/>
        </w:rPr>
        <w:t>trong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khi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quản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trị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viên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có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thể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quản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lý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và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giám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sát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hoạt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động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của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hệ</w:t>
      </w:r>
      <w:proofErr w:type="spellEnd"/>
      <w:r w:rsidRPr="000E103B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103B">
        <w:rPr>
          <w:rFonts w:eastAsia="Times New Roman" w:cs="Times New Roman"/>
          <w:sz w:val="26"/>
          <w:szCs w:val="26"/>
        </w:rPr>
        <w:t>thống</w:t>
      </w:r>
      <w:proofErr w:type="spellEnd"/>
      <w:r w:rsidRPr="000E103B">
        <w:rPr>
          <w:rFonts w:eastAsia="Times New Roman" w:cs="Times New Roman"/>
          <w:sz w:val="26"/>
          <w:szCs w:val="26"/>
        </w:rPr>
        <w:t>.</w:t>
      </w:r>
    </w:p>
    <w:p w14:paraId="7B7AF449" w14:textId="77777777" w:rsidR="00F069D7" w:rsidRPr="002605BD" w:rsidRDefault="00F069D7" w:rsidP="00F069D7">
      <w:pPr>
        <w:pStyle w:val="ListParagraph"/>
        <w:ind w:left="2228" w:firstLine="0"/>
        <w:rPr>
          <w:rFonts w:ascii="Times New Roman" w:hAnsi="Times New Roman" w:cs="Times New Roman"/>
          <w:sz w:val="26"/>
          <w:szCs w:val="26"/>
        </w:rPr>
      </w:pPr>
    </w:p>
    <w:p w14:paraId="43CDCEC6" w14:textId="6CE79232" w:rsidR="009E6128" w:rsidRPr="002605BD" w:rsidRDefault="00546432">
      <w:pPr>
        <w:pStyle w:val="Heading2"/>
        <w:numPr>
          <w:ilvl w:val="1"/>
          <w:numId w:val="1"/>
        </w:numPr>
        <w:tabs>
          <w:tab w:val="left" w:pos="877"/>
        </w:tabs>
        <w:spacing w:line="360" w:lineRule="auto"/>
        <w:rPr>
          <w:rFonts w:ascii="Times New Roman" w:eastAsia="Times New Roman" w:hAnsi="Times New Roman" w:cs="Times New Roman"/>
        </w:rPr>
      </w:pPr>
      <w:bookmarkStart w:id="4" w:name="_Toc163840708"/>
      <w:proofErr w:type="spellStart"/>
      <w:r w:rsidRPr="002605BD">
        <w:rPr>
          <w:rFonts w:ascii="Times New Roman" w:eastAsia="Times New Roman" w:hAnsi="Times New Roman" w:cs="Times New Roman"/>
          <w:sz w:val="28"/>
          <w:szCs w:val="28"/>
        </w:rPr>
        <w:lastRenderedPageBreak/>
        <w:t>Yêu</w:t>
      </w:r>
      <w:proofErr w:type="spellEnd"/>
      <w:r w:rsidRPr="002605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5BD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2605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5BD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2605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5BD">
        <w:rPr>
          <w:rFonts w:ascii="Times New Roman" w:eastAsia="Times New Roman" w:hAnsi="Times New Roman" w:cs="Times New Roman"/>
          <w:sz w:val="28"/>
          <w:szCs w:val="28"/>
        </w:rPr>
        <w:t>thống</w:t>
      </w:r>
      <w:bookmarkEnd w:id="3"/>
      <w:bookmarkEnd w:id="4"/>
      <w:proofErr w:type="spellEnd"/>
    </w:p>
    <w:p w14:paraId="1907897D" w14:textId="77777777" w:rsidR="000E103B" w:rsidRPr="000E103B" w:rsidRDefault="000E103B" w:rsidP="000E103B">
      <w:pPr>
        <w:pStyle w:val="Heading4"/>
        <w:ind w:firstLine="36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0E103B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Yêu</w:t>
      </w:r>
      <w:proofErr w:type="spellEnd"/>
      <w:r w:rsidRPr="000E103B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0E103B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cầu</w:t>
      </w:r>
      <w:proofErr w:type="spellEnd"/>
      <w:r w:rsidRPr="000E103B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0E103B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chức</w:t>
      </w:r>
      <w:proofErr w:type="spellEnd"/>
      <w:r w:rsidRPr="000E103B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0E103B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năng</w:t>
      </w:r>
      <w:proofErr w:type="spellEnd"/>
      <w:r w:rsidRPr="000E103B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0E103B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nghiệp</w:t>
      </w:r>
      <w:proofErr w:type="spellEnd"/>
      <w:r w:rsidRPr="000E103B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0E103B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vụ</w:t>
      </w:r>
      <w:proofErr w:type="spellEnd"/>
    </w:p>
    <w:p w14:paraId="51323BAD" w14:textId="77777777" w:rsidR="000E103B" w:rsidRPr="000E103B" w:rsidRDefault="000E103B" w:rsidP="000E103B">
      <w:pPr>
        <w:pStyle w:val="NormalWeb"/>
        <w:numPr>
          <w:ilvl w:val="0"/>
          <w:numId w:val="23"/>
        </w:numPr>
        <w:rPr>
          <w:sz w:val="26"/>
          <w:szCs w:val="26"/>
        </w:rPr>
      </w:pPr>
      <w:r w:rsidRPr="000E103B">
        <w:rPr>
          <w:rStyle w:val="Strong"/>
          <w:sz w:val="26"/>
          <w:szCs w:val="26"/>
        </w:rPr>
        <w:t xml:space="preserve">Quản </w:t>
      </w:r>
      <w:proofErr w:type="spellStart"/>
      <w:r w:rsidRPr="000E103B">
        <w:rPr>
          <w:rStyle w:val="Strong"/>
          <w:sz w:val="26"/>
          <w:szCs w:val="26"/>
        </w:rPr>
        <w:t>lý</w:t>
      </w:r>
      <w:proofErr w:type="spellEnd"/>
      <w:r w:rsidRPr="000E103B">
        <w:rPr>
          <w:rStyle w:val="Strong"/>
          <w:sz w:val="26"/>
          <w:szCs w:val="26"/>
        </w:rPr>
        <w:t xml:space="preserve"> </w:t>
      </w:r>
      <w:proofErr w:type="spellStart"/>
      <w:r w:rsidRPr="000E103B">
        <w:rPr>
          <w:rStyle w:val="Strong"/>
          <w:sz w:val="26"/>
          <w:szCs w:val="26"/>
        </w:rPr>
        <w:t>sân</w:t>
      </w:r>
      <w:proofErr w:type="spellEnd"/>
      <w:r w:rsidRPr="000E103B">
        <w:rPr>
          <w:rStyle w:val="Strong"/>
          <w:sz w:val="26"/>
          <w:szCs w:val="26"/>
        </w:rPr>
        <w:t xml:space="preserve"> </w:t>
      </w:r>
      <w:proofErr w:type="spellStart"/>
      <w:r w:rsidRPr="000E103B">
        <w:rPr>
          <w:rStyle w:val="Strong"/>
          <w:sz w:val="26"/>
          <w:szCs w:val="26"/>
        </w:rPr>
        <w:t>bãi</w:t>
      </w:r>
      <w:proofErr w:type="spellEnd"/>
    </w:p>
    <w:p w14:paraId="0F284FB1" w14:textId="77777777" w:rsidR="000E103B" w:rsidRPr="000E103B" w:rsidRDefault="000E103B" w:rsidP="000E103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cs="Times New Roman"/>
          <w:sz w:val="26"/>
          <w:szCs w:val="26"/>
        </w:rPr>
      </w:pPr>
      <w:r w:rsidRPr="000E103B">
        <w:rPr>
          <w:rFonts w:cs="Times New Roman"/>
          <w:sz w:val="26"/>
          <w:szCs w:val="26"/>
        </w:rPr>
        <w:t xml:space="preserve">Quản </w:t>
      </w:r>
      <w:proofErr w:type="spellStart"/>
      <w:r w:rsidRPr="000E103B">
        <w:rPr>
          <w:rFonts w:cs="Times New Roman"/>
          <w:sz w:val="26"/>
          <w:szCs w:val="26"/>
        </w:rPr>
        <w:t>lý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thông</w:t>
      </w:r>
      <w:proofErr w:type="spellEnd"/>
      <w:r w:rsidRPr="000E103B">
        <w:rPr>
          <w:rFonts w:cs="Times New Roman"/>
          <w:sz w:val="26"/>
          <w:szCs w:val="26"/>
        </w:rPr>
        <w:t xml:space="preserve"> tin </w:t>
      </w:r>
      <w:proofErr w:type="spellStart"/>
      <w:r w:rsidRPr="000E103B">
        <w:rPr>
          <w:rFonts w:cs="Times New Roman"/>
          <w:sz w:val="26"/>
          <w:szCs w:val="26"/>
        </w:rPr>
        <w:t>sân</w:t>
      </w:r>
      <w:proofErr w:type="spellEnd"/>
      <w:r w:rsidRPr="000E103B">
        <w:rPr>
          <w:rFonts w:cs="Times New Roman"/>
          <w:sz w:val="26"/>
          <w:szCs w:val="26"/>
        </w:rPr>
        <w:t xml:space="preserve"> (</w:t>
      </w:r>
      <w:proofErr w:type="spellStart"/>
      <w:r w:rsidRPr="000E103B">
        <w:rPr>
          <w:rFonts w:cs="Times New Roman"/>
          <w:sz w:val="26"/>
          <w:szCs w:val="26"/>
        </w:rPr>
        <w:t>địa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điểm</w:t>
      </w:r>
      <w:proofErr w:type="spellEnd"/>
      <w:r w:rsidRPr="000E103B">
        <w:rPr>
          <w:rFonts w:cs="Times New Roman"/>
          <w:sz w:val="26"/>
          <w:szCs w:val="26"/>
        </w:rPr>
        <w:t xml:space="preserve">, </w:t>
      </w:r>
      <w:proofErr w:type="spellStart"/>
      <w:r w:rsidRPr="000E103B">
        <w:rPr>
          <w:rFonts w:cs="Times New Roman"/>
          <w:sz w:val="26"/>
          <w:szCs w:val="26"/>
        </w:rPr>
        <w:t>giá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thuê</w:t>
      </w:r>
      <w:proofErr w:type="spellEnd"/>
      <w:r w:rsidRPr="000E103B">
        <w:rPr>
          <w:rFonts w:cs="Times New Roman"/>
          <w:sz w:val="26"/>
          <w:szCs w:val="26"/>
        </w:rPr>
        <w:t xml:space="preserve">, </w:t>
      </w:r>
      <w:proofErr w:type="spellStart"/>
      <w:r w:rsidRPr="000E103B">
        <w:rPr>
          <w:rFonts w:cs="Times New Roman"/>
          <w:sz w:val="26"/>
          <w:szCs w:val="26"/>
        </w:rPr>
        <w:t>tiện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ích</w:t>
      </w:r>
      <w:proofErr w:type="spellEnd"/>
      <w:r w:rsidRPr="000E103B">
        <w:rPr>
          <w:rFonts w:cs="Times New Roman"/>
          <w:sz w:val="26"/>
          <w:szCs w:val="26"/>
        </w:rPr>
        <w:t>).</w:t>
      </w:r>
    </w:p>
    <w:p w14:paraId="1885E5BC" w14:textId="77777777" w:rsidR="000E103B" w:rsidRPr="000E103B" w:rsidRDefault="000E103B" w:rsidP="000E103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cs="Times New Roman"/>
          <w:sz w:val="26"/>
          <w:szCs w:val="26"/>
        </w:rPr>
      </w:pPr>
      <w:r w:rsidRPr="000E103B">
        <w:rPr>
          <w:rFonts w:cs="Times New Roman"/>
          <w:sz w:val="26"/>
          <w:szCs w:val="26"/>
        </w:rPr>
        <w:t xml:space="preserve">Quản </w:t>
      </w:r>
      <w:proofErr w:type="spellStart"/>
      <w:r w:rsidRPr="000E103B">
        <w:rPr>
          <w:rFonts w:cs="Times New Roman"/>
          <w:sz w:val="26"/>
          <w:szCs w:val="26"/>
        </w:rPr>
        <w:t>lý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tình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trạng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sân</w:t>
      </w:r>
      <w:proofErr w:type="spellEnd"/>
      <w:r w:rsidRPr="000E103B">
        <w:rPr>
          <w:rFonts w:cs="Times New Roman"/>
          <w:sz w:val="26"/>
          <w:szCs w:val="26"/>
        </w:rPr>
        <w:t xml:space="preserve"> (</w:t>
      </w:r>
      <w:proofErr w:type="spellStart"/>
      <w:r w:rsidRPr="000E103B">
        <w:rPr>
          <w:rFonts w:cs="Times New Roman"/>
          <w:sz w:val="26"/>
          <w:szCs w:val="26"/>
        </w:rPr>
        <w:t>sân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trống</w:t>
      </w:r>
      <w:proofErr w:type="spellEnd"/>
      <w:r w:rsidRPr="000E103B">
        <w:rPr>
          <w:rFonts w:cs="Times New Roman"/>
          <w:sz w:val="26"/>
          <w:szCs w:val="26"/>
        </w:rPr>
        <w:t xml:space="preserve">, </w:t>
      </w:r>
      <w:proofErr w:type="spellStart"/>
      <w:r w:rsidRPr="000E103B">
        <w:rPr>
          <w:rFonts w:cs="Times New Roman"/>
          <w:sz w:val="26"/>
          <w:szCs w:val="26"/>
        </w:rPr>
        <w:t>sân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đã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đặt</w:t>
      </w:r>
      <w:proofErr w:type="spellEnd"/>
      <w:r w:rsidRPr="000E103B">
        <w:rPr>
          <w:rFonts w:cs="Times New Roman"/>
          <w:sz w:val="26"/>
          <w:szCs w:val="26"/>
        </w:rPr>
        <w:t>).</w:t>
      </w:r>
    </w:p>
    <w:p w14:paraId="63CB2C1F" w14:textId="77777777" w:rsidR="000E103B" w:rsidRPr="000E103B" w:rsidRDefault="000E103B" w:rsidP="000E103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cs="Times New Roman"/>
          <w:sz w:val="26"/>
          <w:szCs w:val="26"/>
        </w:rPr>
      </w:pPr>
      <w:r w:rsidRPr="000E103B">
        <w:rPr>
          <w:rFonts w:cs="Times New Roman"/>
          <w:sz w:val="26"/>
          <w:szCs w:val="26"/>
        </w:rPr>
        <w:t xml:space="preserve">Quản </w:t>
      </w:r>
      <w:proofErr w:type="spellStart"/>
      <w:r w:rsidRPr="000E103B">
        <w:rPr>
          <w:rFonts w:cs="Times New Roman"/>
          <w:sz w:val="26"/>
          <w:szCs w:val="26"/>
        </w:rPr>
        <w:t>lý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lịch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đặt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sân</w:t>
      </w:r>
      <w:proofErr w:type="spellEnd"/>
      <w:r w:rsidRPr="000E103B">
        <w:rPr>
          <w:rFonts w:cs="Times New Roman"/>
          <w:sz w:val="26"/>
          <w:szCs w:val="26"/>
        </w:rPr>
        <w:t>.</w:t>
      </w:r>
    </w:p>
    <w:p w14:paraId="04687E67" w14:textId="77777777" w:rsidR="000E103B" w:rsidRPr="000E103B" w:rsidRDefault="000E103B" w:rsidP="000E103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cs="Times New Roman"/>
          <w:sz w:val="26"/>
          <w:szCs w:val="26"/>
        </w:rPr>
      </w:pPr>
      <w:r w:rsidRPr="000E103B">
        <w:rPr>
          <w:rFonts w:cs="Times New Roman"/>
          <w:sz w:val="26"/>
          <w:szCs w:val="26"/>
        </w:rPr>
        <w:t xml:space="preserve">Liên </w:t>
      </w:r>
      <w:proofErr w:type="spellStart"/>
      <w:r w:rsidRPr="000E103B">
        <w:rPr>
          <w:rFonts w:cs="Times New Roman"/>
          <w:sz w:val="26"/>
          <w:szCs w:val="26"/>
        </w:rPr>
        <w:t>hệ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với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sân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sau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khi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người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chơi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đặt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thành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công</w:t>
      </w:r>
      <w:proofErr w:type="spellEnd"/>
      <w:r w:rsidRPr="000E103B">
        <w:rPr>
          <w:rFonts w:cs="Times New Roman"/>
          <w:sz w:val="26"/>
          <w:szCs w:val="26"/>
        </w:rPr>
        <w:t>.</w:t>
      </w:r>
    </w:p>
    <w:p w14:paraId="37C5E06D" w14:textId="77777777" w:rsidR="000E103B" w:rsidRPr="000E103B" w:rsidRDefault="000E103B" w:rsidP="000E103B">
      <w:pPr>
        <w:pStyle w:val="NormalWeb"/>
        <w:numPr>
          <w:ilvl w:val="0"/>
          <w:numId w:val="23"/>
        </w:numPr>
        <w:rPr>
          <w:sz w:val="26"/>
          <w:szCs w:val="26"/>
        </w:rPr>
      </w:pPr>
      <w:r w:rsidRPr="000E103B">
        <w:rPr>
          <w:rStyle w:val="Strong"/>
          <w:sz w:val="26"/>
          <w:szCs w:val="26"/>
        </w:rPr>
        <w:t xml:space="preserve">Quản </w:t>
      </w:r>
      <w:proofErr w:type="spellStart"/>
      <w:r w:rsidRPr="000E103B">
        <w:rPr>
          <w:rStyle w:val="Strong"/>
          <w:sz w:val="26"/>
          <w:szCs w:val="26"/>
        </w:rPr>
        <w:t>lý</w:t>
      </w:r>
      <w:proofErr w:type="spellEnd"/>
      <w:r w:rsidRPr="000E103B">
        <w:rPr>
          <w:rStyle w:val="Strong"/>
          <w:sz w:val="26"/>
          <w:szCs w:val="26"/>
        </w:rPr>
        <w:t xml:space="preserve"> </w:t>
      </w:r>
      <w:proofErr w:type="spellStart"/>
      <w:r w:rsidRPr="000E103B">
        <w:rPr>
          <w:rStyle w:val="Strong"/>
          <w:sz w:val="26"/>
          <w:szCs w:val="26"/>
        </w:rPr>
        <w:t>sản</w:t>
      </w:r>
      <w:proofErr w:type="spellEnd"/>
      <w:r w:rsidRPr="000E103B">
        <w:rPr>
          <w:rStyle w:val="Strong"/>
          <w:sz w:val="26"/>
          <w:szCs w:val="26"/>
        </w:rPr>
        <w:t xml:space="preserve"> </w:t>
      </w:r>
      <w:proofErr w:type="spellStart"/>
      <w:r w:rsidRPr="000E103B">
        <w:rPr>
          <w:rStyle w:val="Strong"/>
          <w:sz w:val="26"/>
          <w:szCs w:val="26"/>
        </w:rPr>
        <w:t>phẩm</w:t>
      </w:r>
      <w:proofErr w:type="spellEnd"/>
    </w:p>
    <w:p w14:paraId="3D3F997A" w14:textId="77777777" w:rsidR="000E103B" w:rsidRPr="000E103B" w:rsidRDefault="000E103B" w:rsidP="000E103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cs="Times New Roman"/>
          <w:sz w:val="26"/>
          <w:szCs w:val="26"/>
        </w:rPr>
      </w:pPr>
      <w:r w:rsidRPr="000E103B">
        <w:rPr>
          <w:rFonts w:cs="Times New Roman"/>
          <w:sz w:val="26"/>
          <w:szCs w:val="26"/>
        </w:rPr>
        <w:t xml:space="preserve">Quản </w:t>
      </w:r>
      <w:proofErr w:type="spellStart"/>
      <w:r w:rsidRPr="000E103B">
        <w:rPr>
          <w:rFonts w:cs="Times New Roman"/>
          <w:sz w:val="26"/>
          <w:szCs w:val="26"/>
        </w:rPr>
        <w:t>lý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thông</w:t>
      </w:r>
      <w:proofErr w:type="spellEnd"/>
      <w:r w:rsidRPr="000E103B">
        <w:rPr>
          <w:rFonts w:cs="Times New Roman"/>
          <w:sz w:val="26"/>
          <w:szCs w:val="26"/>
        </w:rPr>
        <w:t xml:space="preserve"> tin </w:t>
      </w:r>
      <w:proofErr w:type="spellStart"/>
      <w:r w:rsidRPr="000E103B">
        <w:rPr>
          <w:rFonts w:cs="Times New Roman"/>
          <w:sz w:val="26"/>
          <w:szCs w:val="26"/>
        </w:rPr>
        <w:t>các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sản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phẩm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cầu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lông</w:t>
      </w:r>
      <w:proofErr w:type="spellEnd"/>
      <w:r w:rsidRPr="000E103B">
        <w:rPr>
          <w:rFonts w:cs="Times New Roman"/>
          <w:sz w:val="26"/>
          <w:szCs w:val="26"/>
        </w:rPr>
        <w:t xml:space="preserve"> (</w:t>
      </w:r>
      <w:proofErr w:type="spellStart"/>
      <w:r w:rsidRPr="000E103B">
        <w:rPr>
          <w:rFonts w:cs="Times New Roman"/>
          <w:sz w:val="26"/>
          <w:szCs w:val="26"/>
        </w:rPr>
        <w:t>vợt</w:t>
      </w:r>
      <w:proofErr w:type="spellEnd"/>
      <w:r w:rsidRPr="000E103B">
        <w:rPr>
          <w:rFonts w:cs="Times New Roman"/>
          <w:sz w:val="26"/>
          <w:szCs w:val="26"/>
        </w:rPr>
        <w:t xml:space="preserve">, </w:t>
      </w:r>
      <w:proofErr w:type="spellStart"/>
      <w:r w:rsidRPr="000E103B">
        <w:rPr>
          <w:rFonts w:cs="Times New Roman"/>
          <w:sz w:val="26"/>
          <w:szCs w:val="26"/>
        </w:rPr>
        <w:t>cầu</w:t>
      </w:r>
      <w:proofErr w:type="spellEnd"/>
      <w:r w:rsidRPr="000E103B">
        <w:rPr>
          <w:rFonts w:cs="Times New Roman"/>
          <w:sz w:val="26"/>
          <w:szCs w:val="26"/>
        </w:rPr>
        <w:t xml:space="preserve">, </w:t>
      </w:r>
      <w:proofErr w:type="spellStart"/>
      <w:r w:rsidRPr="000E103B">
        <w:rPr>
          <w:rFonts w:cs="Times New Roman"/>
          <w:sz w:val="26"/>
          <w:szCs w:val="26"/>
        </w:rPr>
        <w:t>quần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áo</w:t>
      </w:r>
      <w:proofErr w:type="spellEnd"/>
      <w:r w:rsidRPr="000E103B">
        <w:rPr>
          <w:rFonts w:cs="Times New Roman"/>
          <w:sz w:val="26"/>
          <w:szCs w:val="26"/>
        </w:rPr>
        <w:t>).</w:t>
      </w:r>
    </w:p>
    <w:p w14:paraId="4BEFBC07" w14:textId="77777777" w:rsidR="000E103B" w:rsidRPr="000E103B" w:rsidRDefault="000E103B" w:rsidP="000E103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cs="Times New Roman"/>
          <w:sz w:val="26"/>
          <w:szCs w:val="26"/>
        </w:rPr>
      </w:pPr>
      <w:proofErr w:type="spellStart"/>
      <w:r w:rsidRPr="000E103B">
        <w:rPr>
          <w:rFonts w:cs="Times New Roman"/>
          <w:sz w:val="26"/>
          <w:szCs w:val="26"/>
        </w:rPr>
        <w:t>Cập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nhật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giá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sản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phẩm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và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trạng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thái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còn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hàng</w:t>
      </w:r>
      <w:proofErr w:type="spellEnd"/>
      <w:r w:rsidRPr="000E103B">
        <w:rPr>
          <w:rFonts w:cs="Times New Roman"/>
          <w:sz w:val="26"/>
          <w:szCs w:val="26"/>
        </w:rPr>
        <w:t>.</w:t>
      </w:r>
    </w:p>
    <w:p w14:paraId="470D4929" w14:textId="77777777" w:rsidR="000E103B" w:rsidRPr="000E103B" w:rsidRDefault="000E103B" w:rsidP="000E103B">
      <w:pPr>
        <w:pStyle w:val="NormalWeb"/>
        <w:numPr>
          <w:ilvl w:val="0"/>
          <w:numId w:val="23"/>
        </w:numPr>
        <w:rPr>
          <w:sz w:val="26"/>
          <w:szCs w:val="26"/>
        </w:rPr>
      </w:pPr>
      <w:r w:rsidRPr="000E103B">
        <w:rPr>
          <w:rStyle w:val="Strong"/>
          <w:sz w:val="26"/>
          <w:szCs w:val="26"/>
        </w:rPr>
        <w:t xml:space="preserve">Quản </w:t>
      </w:r>
      <w:proofErr w:type="spellStart"/>
      <w:r w:rsidRPr="000E103B">
        <w:rPr>
          <w:rStyle w:val="Strong"/>
          <w:sz w:val="26"/>
          <w:szCs w:val="26"/>
        </w:rPr>
        <w:t>lý</w:t>
      </w:r>
      <w:proofErr w:type="spellEnd"/>
      <w:r w:rsidRPr="000E103B">
        <w:rPr>
          <w:rStyle w:val="Strong"/>
          <w:sz w:val="26"/>
          <w:szCs w:val="26"/>
        </w:rPr>
        <w:t xml:space="preserve"> </w:t>
      </w:r>
      <w:proofErr w:type="spellStart"/>
      <w:r w:rsidRPr="000E103B">
        <w:rPr>
          <w:rStyle w:val="Strong"/>
          <w:sz w:val="26"/>
          <w:szCs w:val="26"/>
        </w:rPr>
        <w:t>người</w:t>
      </w:r>
      <w:proofErr w:type="spellEnd"/>
      <w:r w:rsidRPr="000E103B">
        <w:rPr>
          <w:rStyle w:val="Strong"/>
          <w:sz w:val="26"/>
          <w:szCs w:val="26"/>
        </w:rPr>
        <w:t xml:space="preserve"> </w:t>
      </w:r>
      <w:proofErr w:type="spellStart"/>
      <w:r w:rsidRPr="000E103B">
        <w:rPr>
          <w:rStyle w:val="Strong"/>
          <w:sz w:val="26"/>
          <w:szCs w:val="26"/>
        </w:rPr>
        <w:t>dùng</w:t>
      </w:r>
      <w:proofErr w:type="spellEnd"/>
    </w:p>
    <w:p w14:paraId="63BC83F5" w14:textId="77777777" w:rsidR="000E103B" w:rsidRPr="000E103B" w:rsidRDefault="000E103B" w:rsidP="000E103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cs="Times New Roman"/>
          <w:sz w:val="26"/>
          <w:szCs w:val="26"/>
        </w:rPr>
      </w:pPr>
      <w:r w:rsidRPr="000E103B">
        <w:rPr>
          <w:rFonts w:cs="Times New Roman"/>
          <w:sz w:val="26"/>
          <w:szCs w:val="26"/>
        </w:rPr>
        <w:t xml:space="preserve">Quản </w:t>
      </w:r>
      <w:proofErr w:type="spellStart"/>
      <w:r w:rsidRPr="000E103B">
        <w:rPr>
          <w:rFonts w:cs="Times New Roman"/>
          <w:sz w:val="26"/>
          <w:szCs w:val="26"/>
        </w:rPr>
        <w:t>lý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tài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khoản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người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chơi</w:t>
      </w:r>
      <w:proofErr w:type="spellEnd"/>
      <w:r w:rsidRPr="000E103B">
        <w:rPr>
          <w:rFonts w:cs="Times New Roman"/>
          <w:sz w:val="26"/>
          <w:szCs w:val="26"/>
        </w:rPr>
        <w:t>.</w:t>
      </w:r>
    </w:p>
    <w:p w14:paraId="521F3494" w14:textId="77777777" w:rsidR="000E103B" w:rsidRPr="000E103B" w:rsidRDefault="000E103B" w:rsidP="000E103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cs="Times New Roman"/>
          <w:sz w:val="26"/>
          <w:szCs w:val="26"/>
        </w:rPr>
      </w:pPr>
      <w:r w:rsidRPr="000E103B">
        <w:rPr>
          <w:rFonts w:cs="Times New Roman"/>
          <w:sz w:val="26"/>
          <w:szCs w:val="26"/>
        </w:rPr>
        <w:t xml:space="preserve">Theo </w:t>
      </w:r>
      <w:proofErr w:type="spellStart"/>
      <w:r w:rsidRPr="000E103B">
        <w:rPr>
          <w:rFonts w:cs="Times New Roman"/>
          <w:sz w:val="26"/>
          <w:szCs w:val="26"/>
        </w:rPr>
        <w:t>dõi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lịch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sử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đặt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sân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và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mua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sản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phẩm</w:t>
      </w:r>
      <w:proofErr w:type="spellEnd"/>
      <w:r w:rsidRPr="000E103B">
        <w:rPr>
          <w:rFonts w:cs="Times New Roman"/>
          <w:sz w:val="26"/>
          <w:szCs w:val="26"/>
        </w:rPr>
        <w:t>.</w:t>
      </w:r>
    </w:p>
    <w:p w14:paraId="12310529" w14:textId="77777777" w:rsidR="000E103B" w:rsidRPr="000E103B" w:rsidRDefault="000E103B" w:rsidP="000E103B">
      <w:pPr>
        <w:pStyle w:val="NormalWeb"/>
        <w:numPr>
          <w:ilvl w:val="0"/>
          <w:numId w:val="23"/>
        </w:numPr>
        <w:rPr>
          <w:sz w:val="26"/>
          <w:szCs w:val="26"/>
        </w:rPr>
      </w:pPr>
      <w:r w:rsidRPr="000E103B">
        <w:rPr>
          <w:rStyle w:val="Strong"/>
          <w:sz w:val="26"/>
          <w:szCs w:val="26"/>
        </w:rPr>
        <w:t xml:space="preserve">Thanh </w:t>
      </w:r>
      <w:proofErr w:type="spellStart"/>
      <w:r w:rsidRPr="000E103B">
        <w:rPr>
          <w:rStyle w:val="Strong"/>
          <w:sz w:val="26"/>
          <w:szCs w:val="26"/>
        </w:rPr>
        <w:t>toán</w:t>
      </w:r>
      <w:proofErr w:type="spellEnd"/>
    </w:p>
    <w:p w14:paraId="7D9F9EE0" w14:textId="77777777" w:rsidR="000E103B" w:rsidRPr="000E103B" w:rsidRDefault="000E103B" w:rsidP="000E103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cs="Times New Roman"/>
          <w:sz w:val="26"/>
          <w:szCs w:val="26"/>
        </w:rPr>
      </w:pPr>
      <w:proofErr w:type="spellStart"/>
      <w:r w:rsidRPr="000E103B">
        <w:rPr>
          <w:rFonts w:cs="Times New Roman"/>
          <w:sz w:val="26"/>
          <w:szCs w:val="26"/>
        </w:rPr>
        <w:t>Hỗ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trợ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thanh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toán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trực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tuyến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cho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cả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việc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đặt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sân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và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mua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sản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phẩm</w:t>
      </w:r>
      <w:proofErr w:type="spellEnd"/>
      <w:r w:rsidRPr="000E103B">
        <w:rPr>
          <w:rFonts w:cs="Times New Roman"/>
          <w:sz w:val="26"/>
          <w:szCs w:val="26"/>
        </w:rPr>
        <w:t>.</w:t>
      </w:r>
    </w:p>
    <w:p w14:paraId="6F9F0549" w14:textId="77777777" w:rsidR="000E103B" w:rsidRPr="000E103B" w:rsidRDefault="000E103B" w:rsidP="000E103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cs="Times New Roman"/>
          <w:sz w:val="26"/>
          <w:szCs w:val="26"/>
        </w:rPr>
      </w:pPr>
      <w:proofErr w:type="spellStart"/>
      <w:r w:rsidRPr="000E103B">
        <w:rPr>
          <w:rFonts w:cs="Times New Roman"/>
          <w:sz w:val="26"/>
          <w:szCs w:val="26"/>
        </w:rPr>
        <w:t>Gửi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thông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báo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xác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nhận</w:t>
      </w:r>
      <w:proofErr w:type="spellEnd"/>
      <w:r w:rsidRPr="000E103B">
        <w:rPr>
          <w:rFonts w:cs="Times New Roman"/>
          <w:sz w:val="26"/>
          <w:szCs w:val="26"/>
        </w:rPr>
        <w:t xml:space="preserve"> qua email </w:t>
      </w:r>
      <w:proofErr w:type="spellStart"/>
      <w:r w:rsidRPr="000E103B">
        <w:rPr>
          <w:rFonts w:cs="Times New Roman"/>
          <w:sz w:val="26"/>
          <w:szCs w:val="26"/>
        </w:rPr>
        <w:t>hoặc</w:t>
      </w:r>
      <w:proofErr w:type="spellEnd"/>
      <w:r w:rsidRPr="000E103B">
        <w:rPr>
          <w:rFonts w:cs="Times New Roman"/>
          <w:sz w:val="26"/>
          <w:szCs w:val="26"/>
        </w:rPr>
        <w:t xml:space="preserve"> tin </w:t>
      </w:r>
      <w:proofErr w:type="spellStart"/>
      <w:r w:rsidRPr="000E103B">
        <w:rPr>
          <w:rFonts w:cs="Times New Roman"/>
          <w:sz w:val="26"/>
          <w:szCs w:val="26"/>
        </w:rPr>
        <w:t>nhắn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sau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khi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thanh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toán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thành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công</w:t>
      </w:r>
      <w:proofErr w:type="spellEnd"/>
      <w:r w:rsidRPr="000E103B">
        <w:rPr>
          <w:rFonts w:cs="Times New Roman"/>
          <w:sz w:val="26"/>
          <w:szCs w:val="26"/>
        </w:rPr>
        <w:t>.</w:t>
      </w:r>
    </w:p>
    <w:p w14:paraId="429AC2EC" w14:textId="77777777" w:rsidR="000E103B" w:rsidRPr="000E103B" w:rsidRDefault="000E103B" w:rsidP="000E103B">
      <w:pPr>
        <w:pStyle w:val="NormalWeb"/>
        <w:numPr>
          <w:ilvl w:val="0"/>
          <w:numId w:val="23"/>
        </w:numPr>
        <w:rPr>
          <w:sz w:val="26"/>
          <w:szCs w:val="26"/>
        </w:rPr>
      </w:pPr>
      <w:proofErr w:type="spellStart"/>
      <w:r w:rsidRPr="000E103B">
        <w:rPr>
          <w:rStyle w:val="Strong"/>
          <w:sz w:val="26"/>
          <w:szCs w:val="26"/>
        </w:rPr>
        <w:t>Thống</w:t>
      </w:r>
      <w:proofErr w:type="spellEnd"/>
      <w:r w:rsidRPr="000E103B">
        <w:rPr>
          <w:rStyle w:val="Strong"/>
          <w:sz w:val="26"/>
          <w:szCs w:val="26"/>
        </w:rPr>
        <w:t xml:space="preserve"> </w:t>
      </w:r>
      <w:proofErr w:type="spellStart"/>
      <w:r w:rsidRPr="000E103B">
        <w:rPr>
          <w:rStyle w:val="Strong"/>
          <w:sz w:val="26"/>
          <w:szCs w:val="26"/>
        </w:rPr>
        <w:t>kê</w:t>
      </w:r>
      <w:proofErr w:type="spellEnd"/>
    </w:p>
    <w:p w14:paraId="4634A5E2" w14:textId="77777777" w:rsidR="000E103B" w:rsidRPr="000E103B" w:rsidRDefault="000E103B" w:rsidP="000E103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cs="Times New Roman"/>
          <w:sz w:val="26"/>
          <w:szCs w:val="26"/>
        </w:rPr>
      </w:pPr>
      <w:proofErr w:type="spellStart"/>
      <w:r w:rsidRPr="000E103B">
        <w:rPr>
          <w:rFonts w:cs="Times New Roman"/>
          <w:sz w:val="26"/>
          <w:szCs w:val="26"/>
        </w:rPr>
        <w:t>Thống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kê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số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lượng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sân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được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đặt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theo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thời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gian</w:t>
      </w:r>
      <w:proofErr w:type="spellEnd"/>
      <w:r w:rsidRPr="000E103B">
        <w:rPr>
          <w:rFonts w:cs="Times New Roman"/>
          <w:sz w:val="26"/>
          <w:szCs w:val="26"/>
        </w:rPr>
        <w:t>.</w:t>
      </w:r>
    </w:p>
    <w:p w14:paraId="6CCCBA3F" w14:textId="77777777" w:rsidR="000E103B" w:rsidRPr="000E103B" w:rsidRDefault="000E103B" w:rsidP="000E103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cs="Times New Roman"/>
          <w:sz w:val="26"/>
          <w:szCs w:val="26"/>
        </w:rPr>
      </w:pPr>
      <w:proofErr w:type="spellStart"/>
      <w:r w:rsidRPr="000E103B">
        <w:rPr>
          <w:rFonts w:cs="Times New Roman"/>
          <w:sz w:val="26"/>
          <w:szCs w:val="26"/>
        </w:rPr>
        <w:t>Thống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kê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doanh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thu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từ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việc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bán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sản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phẩm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và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cho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thuê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sân</w:t>
      </w:r>
      <w:proofErr w:type="spellEnd"/>
      <w:r w:rsidRPr="000E103B">
        <w:rPr>
          <w:rFonts w:cs="Times New Roman"/>
          <w:sz w:val="26"/>
          <w:szCs w:val="26"/>
        </w:rPr>
        <w:t>.</w:t>
      </w:r>
    </w:p>
    <w:p w14:paraId="0511F95A" w14:textId="77777777" w:rsidR="000E103B" w:rsidRPr="000E103B" w:rsidRDefault="000E103B" w:rsidP="000E103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cs="Times New Roman"/>
          <w:sz w:val="26"/>
          <w:szCs w:val="26"/>
        </w:rPr>
      </w:pPr>
      <w:r w:rsidRPr="000E103B">
        <w:rPr>
          <w:rFonts w:cs="Times New Roman"/>
          <w:sz w:val="26"/>
          <w:szCs w:val="26"/>
        </w:rPr>
        <w:t xml:space="preserve">Báo </w:t>
      </w:r>
      <w:proofErr w:type="spellStart"/>
      <w:r w:rsidRPr="000E103B">
        <w:rPr>
          <w:rFonts w:cs="Times New Roman"/>
          <w:sz w:val="26"/>
          <w:szCs w:val="26"/>
        </w:rPr>
        <w:t>cáo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tổng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hợp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về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doanh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thu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hàng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tháng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và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tình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trạng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đặt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sân</w:t>
      </w:r>
      <w:proofErr w:type="spellEnd"/>
      <w:r w:rsidRPr="000E103B">
        <w:rPr>
          <w:rFonts w:cs="Times New Roman"/>
          <w:sz w:val="26"/>
          <w:szCs w:val="26"/>
        </w:rPr>
        <w:t>.</w:t>
      </w:r>
    </w:p>
    <w:p w14:paraId="1D97ABEB" w14:textId="77777777" w:rsidR="000E103B" w:rsidRPr="000E103B" w:rsidRDefault="000E103B" w:rsidP="000E103B">
      <w:pPr>
        <w:pStyle w:val="Heading4"/>
        <w:rPr>
          <w:rFonts w:ascii="Times New Roman" w:hAnsi="Times New Roman" w:cs="Times New Roman"/>
          <w:sz w:val="26"/>
          <w:szCs w:val="26"/>
        </w:rPr>
      </w:pPr>
      <w:proofErr w:type="spellStart"/>
      <w:r w:rsidRPr="000E103B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Yêu</w:t>
      </w:r>
      <w:proofErr w:type="spellEnd"/>
      <w:r w:rsidRPr="000E103B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0E103B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cầu</w:t>
      </w:r>
      <w:proofErr w:type="spellEnd"/>
      <w:r w:rsidRPr="000E103B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0E103B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bảo</w:t>
      </w:r>
      <w:proofErr w:type="spellEnd"/>
      <w:r w:rsidRPr="000E103B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0E103B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mật</w:t>
      </w:r>
      <w:proofErr w:type="spellEnd"/>
    </w:p>
    <w:p w14:paraId="5EAB0F04" w14:textId="77777777" w:rsidR="000E103B" w:rsidRPr="000E103B" w:rsidRDefault="000E103B" w:rsidP="000E103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="Times New Roman"/>
          <w:sz w:val="26"/>
          <w:szCs w:val="26"/>
        </w:rPr>
      </w:pPr>
      <w:proofErr w:type="spellStart"/>
      <w:r w:rsidRPr="000E103B">
        <w:rPr>
          <w:rFonts w:cs="Times New Roman"/>
          <w:sz w:val="26"/>
          <w:szCs w:val="26"/>
        </w:rPr>
        <w:t>Phân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quyền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sử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dụng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hệ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thống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cho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quản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trị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viên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và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người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chơi</w:t>
      </w:r>
      <w:proofErr w:type="spellEnd"/>
      <w:r w:rsidRPr="000E103B">
        <w:rPr>
          <w:rFonts w:cs="Times New Roman"/>
          <w:sz w:val="26"/>
          <w:szCs w:val="26"/>
        </w:rPr>
        <w:t>.</w:t>
      </w:r>
    </w:p>
    <w:p w14:paraId="636BF294" w14:textId="77777777" w:rsidR="000E103B" w:rsidRPr="000E103B" w:rsidRDefault="000E103B" w:rsidP="000E103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="Times New Roman"/>
          <w:sz w:val="26"/>
          <w:szCs w:val="26"/>
        </w:rPr>
      </w:pPr>
      <w:proofErr w:type="spellStart"/>
      <w:r w:rsidRPr="000E103B">
        <w:rPr>
          <w:rFonts w:cs="Times New Roman"/>
          <w:sz w:val="26"/>
          <w:szCs w:val="26"/>
        </w:rPr>
        <w:t>Người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chơi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phải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đăng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nhập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để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sử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dụng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các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chức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năng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chính</w:t>
      </w:r>
      <w:proofErr w:type="spellEnd"/>
      <w:r w:rsidRPr="000E103B">
        <w:rPr>
          <w:rFonts w:cs="Times New Roman"/>
          <w:sz w:val="26"/>
          <w:szCs w:val="26"/>
        </w:rPr>
        <w:t xml:space="preserve"> (</w:t>
      </w:r>
      <w:proofErr w:type="spellStart"/>
      <w:r w:rsidRPr="000E103B">
        <w:rPr>
          <w:rFonts w:cs="Times New Roman"/>
          <w:sz w:val="26"/>
          <w:szCs w:val="26"/>
        </w:rPr>
        <w:t>đặt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sân</w:t>
      </w:r>
      <w:proofErr w:type="spellEnd"/>
      <w:r w:rsidRPr="000E103B">
        <w:rPr>
          <w:rFonts w:cs="Times New Roman"/>
          <w:sz w:val="26"/>
          <w:szCs w:val="26"/>
        </w:rPr>
        <w:t xml:space="preserve">, </w:t>
      </w:r>
      <w:proofErr w:type="spellStart"/>
      <w:r w:rsidRPr="000E103B">
        <w:rPr>
          <w:rFonts w:cs="Times New Roman"/>
          <w:sz w:val="26"/>
          <w:szCs w:val="26"/>
        </w:rPr>
        <w:t>mua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sản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phẩm</w:t>
      </w:r>
      <w:proofErr w:type="spellEnd"/>
      <w:r w:rsidRPr="000E103B">
        <w:rPr>
          <w:rFonts w:cs="Times New Roman"/>
          <w:sz w:val="26"/>
          <w:szCs w:val="26"/>
        </w:rPr>
        <w:t>).</w:t>
      </w:r>
    </w:p>
    <w:p w14:paraId="3F4607B5" w14:textId="77777777" w:rsidR="000E103B" w:rsidRPr="000E103B" w:rsidRDefault="000E103B" w:rsidP="000E103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="Times New Roman"/>
          <w:sz w:val="26"/>
          <w:szCs w:val="26"/>
        </w:rPr>
      </w:pPr>
      <w:r w:rsidRPr="000E103B">
        <w:rPr>
          <w:rFonts w:cs="Times New Roman"/>
          <w:sz w:val="26"/>
          <w:szCs w:val="26"/>
        </w:rPr>
        <w:t xml:space="preserve">Quản </w:t>
      </w:r>
      <w:proofErr w:type="spellStart"/>
      <w:r w:rsidRPr="000E103B">
        <w:rPr>
          <w:rFonts w:cs="Times New Roman"/>
          <w:sz w:val="26"/>
          <w:szCs w:val="26"/>
        </w:rPr>
        <w:t>trị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viên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có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quyền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truy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cập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tất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cả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các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chức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năng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quản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lý</w:t>
      </w:r>
      <w:proofErr w:type="spellEnd"/>
      <w:r w:rsidRPr="000E103B">
        <w:rPr>
          <w:rFonts w:cs="Times New Roman"/>
          <w:sz w:val="26"/>
          <w:szCs w:val="26"/>
        </w:rPr>
        <w:t xml:space="preserve">, </w:t>
      </w:r>
      <w:proofErr w:type="spellStart"/>
      <w:r w:rsidRPr="000E103B">
        <w:rPr>
          <w:rFonts w:cs="Times New Roman"/>
          <w:sz w:val="26"/>
          <w:szCs w:val="26"/>
        </w:rPr>
        <w:t>báo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cáo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và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bảo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mật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hệ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thống</w:t>
      </w:r>
      <w:proofErr w:type="spellEnd"/>
      <w:r w:rsidRPr="000E103B">
        <w:rPr>
          <w:rFonts w:cs="Times New Roman"/>
          <w:sz w:val="26"/>
          <w:szCs w:val="26"/>
        </w:rPr>
        <w:t>.</w:t>
      </w:r>
    </w:p>
    <w:p w14:paraId="7CA292D3" w14:textId="77777777" w:rsidR="000E103B" w:rsidRPr="000E103B" w:rsidRDefault="000E103B" w:rsidP="000E103B">
      <w:pPr>
        <w:pStyle w:val="Heading4"/>
        <w:rPr>
          <w:rFonts w:ascii="Times New Roman" w:hAnsi="Times New Roman" w:cs="Times New Roman"/>
          <w:sz w:val="26"/>
          <w:szCs w:val="26"/>
        </w:rPr>
      </w:pPr>
      <w:proofErr w:type="spellStart"/>
      <w:r w:rsidRPr="000E103B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Yêu</w:t>
      </w:r>
      <w:proofErr w:type="spellEnd"/>
      <w:r w:rsidRPr="000E103B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0E103B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cầu</w:t>
      </w:r>
      <w:proofErr w:type="spellEnd"/>
      <w:r w:rsidRPr="000E103B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0E103B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về</w:t>
      </w:r>
      <w:proofErr w:type="spellEnd"/>
      <w:r w:rsidRPr="000E103B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0E103B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môi</w:t>
      </w:r>
      <w:proofErr w:type="spellEnd"/>
      <w:r w:rsidRPr="000E103B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0E103B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trường</w:t>
      </w:r>
      <w:proofErr w:type="spellEnd"/>
      <w:r w:rsidRPr="000E103B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0E103B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công</w:t>
      </w:r>
      <w:proofErr w:type="spellEnd"/>
      <w:r w:rsidRPr="000E103B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0E103B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nghệ</w:t>
      </w:r>
      <w:proofErr w:type="spellEnd"/>
    </w:p>
    <w:p w14:paraId="03E7B453" w14:textId="77777777" w:rsidR="000E103B" w:rsidRPr="000E103B" w:rsidRDefault="000E103B" w:rsidP="000E103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="Times New Roman"/>
          <w:sz w:val="26"/>
          <w:szCs w:val="26"/>
        </w:rPr>
      </w:pPr>
      <w:proofErr w:type="spellStart"/>
      <w:r w:rsidRPr="000E103B">
        <w:rPr>
          <w:rFonts w:cs="Times New Roman"/>
          <w:sz w:val="26"/>
          <w:szCs w:val="26"/>
        </w:rPr>
        <w:t>Ứng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dụng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được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phát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triển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với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các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công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nghệ</w:t>
      </w:r>
      <w:proofErr w:type="spellEnd"/>
      <w:r w:rsidRPr="000E103B">
        <w:rPr>
          <w:rFonts w:cs="Times New Roman"/>
          <w:sz w:val="26"/>
          <w:szCs w:val="26"/>
        </w:rPr>
        <w:t xml:space="preserve"> web </w:t>
      </w:r>
      <w:proofErr w:type="spellStart"/>
      <w:r w:rsidRPr="000E103B">
        <w:rPr>
          <w:rFonts w:cs="Times New Roman"/>
          <w:sz w:val="26"/>
          <w:szCs w:val="26"/>
        </w:rPr>
        <w:t>như</w:t>
      </w:r>
      <w:proofErr w:type="spellEnd"/>
      <w:r w:rsidRPr="000E103B">
        <w:rPr>
          <w:rFonts w:cs="Times New Roman"/>
          <w:sz w:val="26"/>
          <w:szCs w:val="26"/>
        </w:rPr>
        <w:t xml:space="preserve"> HTML, CSS, JavaScript, </w:t>
      </w:r>
      <w:proofErr w:type="spellStart"/>
      <w:r w:rsidRPr="000E103B">
        <w:rPr>
          <w:rFonts w:cs="Times New Roman"/>
          <w:sz w:val="26"/>
          <w:szCs w:val="26"/>
        </w:rPr>
        <w:t>và</w:t>
      </w:r>
      <w:proofErr w:type="spellEnd"/>
      <w:r w:rsidRPr="000E103B">
        <w:rPr>
          <w:rFonts w:cs="Times New Roman"/>
          <w:sz w:val="26"/>
          <w:szCs w:val="26"/>
        </w:rPr>
        <w:t xml:space="preserve"> Java (Spring Boot </w:t>
      </w:r>
      <w:proofErr w:type="spellStart"/>
      <w:r w:rsidRPr="000E103B">
        <w:rPr>
          <w:rFonts w:cs="Times New Roman"/>
          <w:sz w:val="26"/>
          <w:szCs w:val="26"/>
        </w:rPr>
        <w:t>cho</w:t>
      </w:r>
      <w:proofErr w:type="spellEnd"/>
      <w:r w:rsidRPr="000E103B">
        <w:rPr>
          <w:rFonts w:cs="Times New Roman"/>
          <w:sz w:val="26"/>
          <w:szCs w:val="26"/>
        </w:rPr>
        <w:t xml:space="preserve"> backend).</w:t>
      </w:r>
    </w:p>
    <w:p w14:paraId="6AFD7771" w14:textId="77777777" w:rsidR="000E103B" w:rsidRPr="000E103B" w:rsidRDefault="000E103B" w:rsidP="000E103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="Times New Roman"/>
          <w:sz w:val="26"/>
          <w:szCs w:val="26"/>
        </w:rPr>
      </w:pPr>
      <w:proofErr w:type="spellStart"/>
      <w:r w:rsidRPr="000E103B">
        <w:rPr>
          <w:rFonts w:cs="Times New Roman"/>
          <w:sz w:val="26"/>
          <w:szCs w:val="26"/>
        </w:rPr>
        <w:t>Cơ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sở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dữ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liệu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sử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dụng</w:t>
      </w:r>
      <w:proofErr w:type="spellEnd"/>
      <w:r w:rsidRPr="000E103B">
        <w:rPr>
          <w:rFonts w:cs="Times New Roman"/>
          <w:sz w:val="26"/>
          <w:szCs w:val="26"/>
        </w:rPr>
        <w:t xml:space="preserve"> MySQL </w:t>
      </w:r>
      <w:proofErr w:type="spellStart"/>
      <w:r w:rsidRPr="000E103B">
        <w:rPr>
          <w:rFonts w:cs="Times New Roman"/>
          <w:sz w:val="26"/>
          <w:szCs w:val="26"/>
        </w:rPr>
        <w:t>hoặc</w:t>
      </w:r>
      <w:proofErr w:type="spellEnd"/>
      <w:r w:rsidRPr="000E103B">
        <w:rPr>
          <w:rFonts w:cs="Times New Roman"/>
          <w:sz w:val="26"/>
          <w:szCs w:val="26"/>
        </w:rPr>
        <w:t xml:space="preserve"> PostgreSQL.</w:t>
      </w:r>
    </w:p>
    <w:p w14:paraId="18DC1919" w14:textId="77777777" w:rsidR="000E103B" w:rsidRPr="000E103B" w:rsidRDefault="000E103B" w:rsidP="000E103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="Times New Roman"/>
          <w:sz w:val="26"/>
          <w:szCs w:val="26"/>
        </w:rPr>
      </w:pPr>
      <w:proofErr w:type="spellStart"/>
      <w:r w:rsidRPr="000E103B">
        <w:rPr>
          <w:rFonts w:cs="Times New Roman"/>
          <w:sz w:val="26"/>
          <w:szCs w:val="26"/>
        </w:rPr>
        <w:t>Hệ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thống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tương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thích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với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các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trình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duyệt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phổ</w:t>
      </w:r>
      <w:proofErr w:type="spellEnd"/>
      <w:r w:rsidRPr="000E103B">
        <w:rPr>
          <w:rFonts w:cs="Times New Roman"/>
          <w:sz w:val="26"/>
          <w:szCs w:val="26"/>
        </w:rPr>
        <w:t xml:space="preserve"> </w:t>
      </w:r>
      <w:proofErr w:type="spellStart"/>
      <w:r w:rsidRPr="000E103B">
        <w:rPr>
          <w:rFonts w:cs="Times New Roman"/>
          <w:sz w:val="26"/>
          <w:szCs w:val="26"/>
        </w:rPr>
        <w:t>biến</w:t>
      </w:r>
      <w:proofErr w:type="spellEnd"/>
      <w:r w:rsidRPr="000E103B">
        <w:rPr>
          <w:rFonts w:cs="Times New Roman"/>
          <w:sz w:val="26"/>
          <w:szCs w:val="26"/>
        </w:rPr>
        <w:t xml:space="preserve"> (Chrome, Firefox, Edge).</w:t>
      </w:r>
    </w:p>
    <w:p w14:paraId="4EBB8F0D" w14:textId="77777777" w:rsidR="000E103B" w:rsidRPr="000E103B" w:rsidRDefault="000E103B" w:rsidP="000E103B">
      <w:pPr>
        <w:pStyle w:val="NormalWeb"/>
        <w:rPr>
          <w:sz w:val="26"/>
          <w:szCs w:val="26"/>
        </w:rPr>
      </w:pPr>
      <w:proofErr w:type="spellStart"/>
      <w:r w:rsidRPr="000E103B">
        <w:rPr>
          <w:rStyle w:val="Strong"/>
          <w:sz w:val="26"/>
          <w:szCs w:val="26"/>
        </w:rPr>
        <w:t>Mục</w:t>
      </w:r>
      <w:proofErr w:type="spellEnd"/>
      <w:r w:rsidRPr="000E103B">
        <w:rPr>
          <w:rStyle w:val="Strong"/>
          <w:sz w:val="26"/>
          <w:szCs w:val="26"/>
        </w:rPr>
        <w:t xml:space="preserve"> </w:t>
      </w:r>
      <w:proofErr w:type="spellStart"/>
      <w:r w:rsidRPr="000E103B">
        <w:rPr>
          <w:rStyle w:val="Strong"/>
          <w:sz w:val="26"/>
          <w:szCs w:val="26"/>
        </w:rPr>
        <w:t>tiêu</w:t>
      </w:r>
      <w:proofErr w:type="spellEnd"/>
      <w:r w:rsidRPr="000E103B">
        <w:rPr>
          <w:rStyle w:val="Strong"/>
          <w:sz w:val="26"/>
          <w:szCs w:val="26"/>
        </w:rPr>
        <w:t xml:space="preserve"> </w:t>
      </w:r>
      <w:proofErr w:type="spellStart"/>
      <w:r w:rsidRPr="000E103B">
        <w:rPr>
          <w:rStyle w:val="Strong"/>
          <w:sz w:val="26"/>
          <w:szCs w:val="26"/>
        </w:rPr>
        <w:t>của</w:t>
      </w:r>
      <w:proofErr w:type="spellEnd"/>
      <w:r w:rsidRPr="000E103B">
        <w:rPr>
          <w:rStyle w:val="Strong"/>
          <w:sz w:val="26"/>
          <w:szCs w:val="26"/>
        </w:rPr>
        <w:t xml:space="preserve"> </w:t>
      </w:r>
      <w:proofErr w:type="spellStart"/>
      <w:r w:rsidRPr="000E103B">
        <w:rPr>
          <w:rStyle w:val="Strong"/>
          <w:sz w:val="26"/>
          <w:szCs w:val="26"/>
        </w:rPr>
        <w:t>hệ</w:t>
      </w:r>
      <w:proofErr w:type="spellEnd"/>
      <w:r w:rsidRPr="000E103B">
        <w:rPr>
          <w:rStyle w:val="Strong"/>
          <w:sz w:val="26"/>
          <w:szCs w:val="26"/>
        </w:rPr>
        <w:t xml:space="preserve"> </w:t>
      </w:r>
      <w:proofErr w:type="spellStart"/>
      <w:r w:rsidRPr="000E103B">
        <w:rPr>
          <w:rStyle w:val="Strong"/>
          <w:sz w:val="26"/>
          <w:szCs w:val="26"/>
        </w:rPr>
        <w:t>thống</w:t>
      </w:r>
      <w:proofErr w:type="spellEnd"/>
      <w:r w:rsidRPr="000E103B">
        <w:rPr>
          <w:sz w:val="26"/>
          <w:szCs w:val="26"/>
        </w:rPr>
        <w:t xml:space="preserve"> </w:t>
      </w:r>
      <w:proofErr w:type="spellStart"/>
      <w:r w:rsidRPr="000E103B">
        <w:rPr>
          <w:sz w:val="26"/>
          <w:szCs w:val="26"/>
        </w:rPr>
        <w:t>là</w:t>
      </w:r>
      <w:proofErr w:type="spellEnd"/>
      <w:r w:rsidRPr="000E103B">
        <w:rPr>
          <w:sz w:val="26"/>
          <w:szCs w:val="26"/>
        </w:rPr>
        <w:t xml:space="preserve"> </w:t>
      </w:r>
      <w:proofErr w:type="spellStart"/>
      <w:r w:rsidRPr="000E103B">
        <w:rPr>
          <w:sz w:val="26"/>
          <w:szCs w:val="26"/>
        </w:rPr>
        <w:t>cung</w:t>
      </w:r>
      <w:proofErr w:type="spellEnd"/>
      <w:r w:rsidRPr="000E103B">
        <w:rPr>
          <w:sz w:val="26"/>
          <w:szCs w:val="26"/>
        </w:rPr>
        <w:t xml:space="preserve"> </w:t>
      </w:r>
      <w:proofErr w:type="spellStart"/>
      <w:r w:rsidRPr="000E103B">
        <w:rPr>
          <w:sz w:val="26"/>
          <w:szCs w:val="26"/>
        </w:rPr>
        <w:t>cấp</w:t>
      </w:r>
      <w:proofErr w:type="spellEnd"/>
      <w:r w:rsidRPr="000E103B">
        <w:rPr>
          <w:sz w:val="26"/>
          <w:szCs w:val="26"/>
        </w:rPr>
        <w:t xml:space="preserve"> </w:t>
      </w:r>
      <w:proofErr w:type="spellStart"/>
      <w:r w:rsidRPr="000E103B">
        <w:rPr>
          <w:sz w:val="26"/>
          <w:szCs w:val="26"/>
        </w:rPr>
        <w:t>một</w:t>
      </w:r>
      <w:proofErr w:type="spellEnd"/>
      <w:r w:rsidRPr="000E103B">
        <w:rPr>
          <w:sz w:val="26"/>
          <w:szCs w:val="26"/>
        </w:rPr>
        <w:t xml:space="preserve"> </w:t>
      </w:r>
      <w:proofErr w:type="spellStart"/>
      <w:r w:rsidRPr="000E103B">
        <w:rPr>
          <w:sz w:val="26"/>
          <w:szCs w:val="26"/>
        </w:rPr>
        <w:t>nền</w:t>
      </w:r>
      <w:proofErr w:type="spellEnd"/>
      <w:r w:rsidRPr="000E103B">
        <w:rPr>
          <w:sz w:val="26"/>
          <w:szCs w:val="26"/>
        </w:rPr>
        <w:t xml:space="preserve"> </w:t>
      </w:r>
      <w:proofErr w:type="spellStart"/>
      <w:r w:rsidRPr="000E103B">
        <w:rPr>
          <w:sz w:val="26"/>
          <w:szCs w:val="26"/>
        </w:rPr>
        <w:t>tảng</w:t>
      </w:r>
      <w:proofErr w:type="spellEnd"/>
      <w:r w:rsidRPr="000E103B">
        <w:rPr>
          <w:sz w:val="26"/>
          <w:szCs w:val="26"/>
        </w:rPr>
        <w:t xml:space="preserve"> </w:t>
      </w:r>
      <w:proofErr w:type="spellStart"/>
      <w:r w:rsidRPr="000E103B">
        <w:rPr>
          <w:sz w:val="26"/>
          <w:szCs w:val="26"/>
        </w:rPr>
        <w:t>toàn</w:t>
      </w:r>
      <w:proofErr w:type="spellEnd"/>
      <w:r w:rsidRPr="000E103B">
        <w:rPr>
          <w:sz w:val="26"/>
          <w:szCs w:val="26"/>
        </w:rPr>
        <w:t xml:space="preserve"> </w:t>
      </w:r>
      <w:proofErr w:type="spellStart"/>
      <w:r w:rsidRPr="000E103B">
        <w:rPr>
          <w:sz w:val="26"/>
          <w:szCs w:val="26"/>
        </w:rPr>
        <w:t>diện</w:t>
      </w:r>
      <w:proofErr w:type="spellEnd"/>
      <w:r w:rsidRPr="000E103B">
        <w:rPr>
          <w:sz w:val="26"/>
          <w:szCs w:val="26"/>
        </w:rPr>
        <w:t xml:space="preserve"> </w:t>
      </w:r>
      <w:proofErr w:type="spellStart"/>
      <w:r w:rsidRPr="000E103B">
        <w:rPr>
          <w:sz w:val="26"/>
          <w:szCs w:val="26"/>
        </w:rPr>
        <w:t>cho</w:t>
      </w:r>
      <w:proofErr w:type="spellEnd"/>
      <w:r w:rsidRPr="000E103B">
        <w:rPr>
          <w:sz w:val="26"/>
          <w:szCs w:val="26"/>
        </w:rPr>
        <w:t xml:space="preserve"> </w:t>
      </w:r>
      <w:proofErr w:type="spellStart"/>
      <w:r w:rsidRPr="000E103B">
        <w:rPr>
          <w:sz w:val="26"/>
          <w:szCs w:val="26"/>
        </w:rPr>
        <w:t>việc</w:t>
      </w:r>
      <w:proofErr w:type="spellEnd"/>
      <w:r w:rsidRPr="000E103B">
        <w:rPr>
          <w:sz w:val="26"/>
          <w:szCs w:val="26"/>
        </w:rPr>
        <w:t xml:space="preserve"> </w:t>
      </w:r>
      <w:proofErr w:type="spellStart"/>
      <w:r w:rsidRPr="000E103B">
        <w:rPr>
          <w:sz w:val="26"/>
          <w:szCs w:val="26"/>
        </w:rPr>
        <w:t>đặt</w:t>
      </w:r>
      <w:proofErr w:type="spellEnd"/>
      <w:r w:rsidRPr="000E103B">
        <w:rPr>
          <w:sz w:val="26"/>
          <w:szCs w:val="26"/>
        </w:rPr>
        <w:t xml:space="preserve"> </w:t>
      </w:r>
      <w:proofErr w:type="spellStart"/>
      <w:r w:rsidRPr="000E103B">
        <w:rPr>
          <w:sz w:val="26"/>
          <w:szCs w:val="26"/>
        </w:rPr>
        <w:t>sân</w:t>
      </w:r>
      <w:proofErr w:type="spellEnd"/>
      <w:r w:rsidRPr="000E103B">
        <w:rPr>
          <w:sz w:val="26"/>
          <w:szCs w:val="26"/>
        </w:rPr>
        <w:t xml:space="preserve"> </w:t>
      </w:r>
      <w:proofErr w:type="spellStart"/>
      <w:r w:rsidRPr="000E103B">
        <w:rPr>
          <w:sz w:val="26"/>
          <w:szCs w:val="26"/>
        </w:rPr>
        <w:t>cầu</w:t>
      </w:r>
      <w:proofErr w:type="spellEnd"/>
      <w:r w:rsidRPr="000E103B">
        <w:rPr>
          <w:sz w:val="26"/>
          <w:szCs w:val="26"/>
        </w:rPr>
        <w:t xml:space="preserve"> </w:t>
      </w:r>
      <w:proofErr w:type="spellStart"/>
      <w:r w:rsidRPr="000E103B">
        <w:rPr>
          <w:sz w:val="26"/>
          <w:szCs w:val="26"/>
        </w:rPr>
        <w:t>lông</w:t>
      </w:r>
      <w:proofErr w:type="spellEnd"/>
      <w:r w:rsidRPr="000E103B">
        <w:rPr>
          <w:sz w:val="26"/>
          <w:szCs w:val="26"/>
        </w:rPr>
        <w:t xml:space="preserve"> </w:t>
      </w:r>
      <w:proofErr w:type="spellStart"/>
      <w:r w:rsidRPr="000E103B">
        <w:rPr>
          <w:sz w:val="26"/>
          <w:szCs w:val="26"/>
        </w:rPr>
        <w:t>và</w:t>
      </w:r>
      <w:proofErr w:type="spellEnd"/>
      <w:r w:rsidRPr="000E103B">
        <w:rPr>
          <w:sz w:val="26"/>
          <w:szCs w:val="26"/>
        </w:rPr>
        <w:t xml:space="preserve"> </w:t>
      </w:r>
      <w:proofErr w:type="spellStart"/>
      <w:r w:rsidRPr="000E103B">
        <w:rPr>
          <w:sz w:val="26"/>
          <w:szCs w:val="26"/>
        </w:rPr>
        <w:t>mua</w:t>
      </w:r>
      <w:proofErr w:type="spellEnd"/>
      <w:r w:rsidRPr="000E103B">
        <w:rPr>
          <w:sz w:val="26"/>
          <w:szCs w:val="26"/>
        </w:rPr>
        <w:t xml:space="preserve"> </w:t>
      </w:r>
      <w:proofErr w:type="spellStart"/>
      <w:r w:rsidRPr="000E103B">
        <w:rPr>
          <w:sz w:val="26"/>
          <w:szCs w:val="26"/>
        </w:rPr>
        <w:t>sản</w:t>
      </w:r>
      <w:proofErr w:type="spellEnd"/>
      <w:r w:rsidRPr="000E103B">
        <w:rPr>
          <w:sz w:val="26"/>
          <w:szCs w:val="26"/>
        </w:rPr>
        <w:t xml:space="preserve"> </w:t>
      </w:r>
      <w:proofErr w:type="spellStart"/>
      <w:r w:rsidRPr="000E103B">
        <w:rPr>
          <w:sz w:val="26"/>
          <w:szCs w:val="26"/>
        </w:rPr>
        <w:t>phẩm</w:t>
      </w:r>
      <w:proofErr w:type="spellEnd"/>
      <w:r w:rsidRPr="000E103B">
        <w:rPr>
          <w:sz w:val="26"/>
          <w:szCs w:val="26"/>
        </w:rPr>
        <w:t xml:space="preserve"> </w:t>
      </w:r>
      <w:proofErr w:type="spellStart"/>
      <w:r w:rsidRPr="000E103B">
        <w:rPr>
          <w:sz w:val="26"/>
          <w:szCs w:val="26"/>
        </w:rPr>
        <w:t>liên</w:t>
      </w:r>
      <w:proofErr w:type="spellEnd"/>
      <w:r w:rsidRPr="000E103B">
        <w:rPr>
          <w:sz w:val="26"/>
          <w:szCs w:val="26"/>
        </w:rPr>
        <w:t xml:space="preserve"> </w:t>
      </w:r>
      <w:proofErr w:type="spellStart"/>
      <w:r w:rsidRPr="000E103B">
        <w:rPr>
          <w:sz w:val="26"/>
          <w:szCs w:val="26"/>
        </w:rPr>
        <w:t>quan</w:t>
      </w:r>
      <w:proofErr w:type="spellEnd"/>
      <w:r w:rsidRPr="000E103B">
        <w:rPr>
          <w:sz w:val="26"/>
          <w:szCs w:val="26"/>
        </w:rPr>
        <w:t xml:space="preserve">, </w:t>
      </w:r>
      <w:proofErr w:type="spellStart"/>
      <w:r w:rsidRPr="000E103B">
        <w:rPr>
          <w:sz w:val="26"/>
          <w:szCs w:val="26"/>
        </w:rPr>
        <w:t>với</w:t>
      </w:r>
      <w:proofErr w:type="spellEnd"/>
      <w:r w:rsidRPr="000E103B">
        <w:rPr>
          <w:sz w:val="26"/>
          <w:szCs w:val="26"/>
        </w:rPr>
        <w:t xml:space="preserve"> </w:t>
      </w:r>
      <w:proofErr w:type="spellStart"/>
      <w:r w:rsidRPr="000E103B">
        <w:rPr>
          <w:sz w:val="26"/>
          <w:szCs w:val="26"/>
        </w:rPr>
        <w:t>quyền</w:t>
      </w:r>
      <w:proofErr w:type="spellEnd"/>
      <w:r w:rsidRPr="000E103B">
        <w:rPr>
          <w:sz w:val="26"/>
          <w:szCs w:val="26"/>
        </w:rPr>
        <w:t xml:space="preserve"> </w:t>
      </w:r>
      <w:proofErr w:type="spellStart"/>
      <w:r w:rsidRPr="000E103B">
        <w:rPr>
          <w:sz w:val="26"/>
          <w:szCs w:val="26"/>
        </w:rPr>
        <w:t>quản</w:t>
      </w:r>
      <w:proofErr w:type="spellEnd"/>
      <w:r w:rsidRPr="000E103B">
        <w:rPr>
          <w:sz w:val="26"/>
          <w:szCs w:val="26"/>
        </w:rPr>
        <w:t xml:space="preserve"> </w:t>
      </w:r>
      <w:proofErr w:type="spellStart"/>
      <w:r w:rsidRPr="000E103B">
        <w:rPr>
          <w:sz w:val="26"/>
          <w:szCs w:val="26"/>
        </w:rPr>
        <w:t>trị</w:t>
      </w:r>
      <w:proofErr w:type="spellEnd"/>
      <w:r w:rsidRPr="000E103B">
        <w:rPr>
          <w:sz w:val="26"/>
          <w:szCs w:val="26"/>
        </w:rPr>
        <w:t xml:space="preserve"> </w:t>
      </w:r>
      <w:proofErr w:type="spellStart"/>
      <w:r w:rsidRPr="000E103B">
        <w:rPr>
          <w:sz w:val="26"/>
          <w:szCs w:val="26"/>
        </w:rPr>
        <w:t>toàn</w:t>
      </w:r>
      <w:proofErr w:type="spellEnd"/>
      <w:r w:rsidRPr="000E103B">
        <w:rPr>
          <w:sz w:val="26"/>
          <w:szCs w:val="26"/>
        </w:rPr>
        <w:t xml:space="preserve"> </w:t>
      </w:r>
      <w:proofErr w:type="spellStart"/>
      <w:r w:rsidRPr="000E103B">
        <w:rPr>
          <w:sz w:val="26"/>
          <w:szCs w:val="26"/>
        </w:rPr>
        <w:t>bộ</w:t>
      </w:r>
      <w:proofErr w:type="spellEnd"/>
      <w:r w:rsidRPr="000E103B">
        <w:rPr>
          <w:sz w:val="26"/>
          <w:szCs w:val="26"/>
        </w:rPr>
        <w:t xml:space="preserve"> </w:t>
      </w:r>
      <w:proofErr w:type="spellStart"/>
      <w:r w:rsidRPr="000E103B">
        <w:rPr>
          <w:sz w:val="26"/>
          <w:szCs w:val="26"/>
        </w:rPr>
        <w:t>thuộc</w:t>
      </w:r>
      <w:proofErr w:type="spellEnd"/>
      <w:r w:rsidRPr="000E103B">
        <w:rPr>
          <w:sz w:val="26"/>
          <w:szCs w:val="26"/>
        </w:rPr>
        <w:t xml:space="preserve"> </w:t>
      </w:r>
      <w:proofErr w:type="spellStart"/>
      <w:r w:rsidRPr="000E103B">
        <w:rPr>
          <w:sz w:val="26"/>
          <w:szCs w:val="26"/>
        </w:rPr>
        <w:t>về</w:t>
      </w:r>
      <w:proofErr w:type="spellEnd"/>
      <w:r w:rsidRPr="000E103B">
        <w:rPr>
          <w:sz w:val="26"/>
          <w:szCs w:val="26"/>
        </w:rPr>
        <w:t xml:space="preserve"> </w:t>
      </w:r>
      <w:proofErr w:type="spellStart"/>
      <w:r w:rsidRPr="000E103B">
        <w:rPr>
          <w:sz w:val="26"/>
          <w:szCs w:val="26"/>
        </w:rPr>
        <w:t>quản</w:t>
      </w:r>
      <w:proofErr w:type="spellEnd"/>
      <w:r w:rsidRPr="000E103B">
        <w:rPr>
          <w:sz w:val="26"/>
          <w:szCs w:val="26"/>
        </w:rPr>
        <w:t xml:space="preserve"> </w:t>
      </w:r>
      <w:proofErr w:type="spellStart"/>
      <w:r w:rsidRPr="000E103B">
        <w:rPr>
          <w:sz w:val="26"/>
          <w:szCs w:val="26"/>
        </w:rPr>
        <w:t>trị</w:t>
      </w:r>
      <w:proofErr w:type="spellEnd"/>
      <w:r w:rsidRPr="000E103B">
        <w:rPr>
          <w:sz w:val="26"/>
          <w:szCs w:val="26"/>
        </w:rPr>
        <w:t xml:space="preserve"> </w:t>
      </w:r>
      <w:proofErr w:type="spellStart"/>
      <w:r w:rsidRPr="000E103B">
        <w:rPr>
          <w:sz w:val="26"/>
          <w:szCs w:val="26"/>
        </w:rPr>
        <w:t>viên</w:t>
      </w:r>
      <w:proofErr w:type="spellEnd"/>
      <w:r w:rsidRPr="000E103B">
        <w:rPr>
          <w:sz w:val="26"/>
          <w:szCs w:val="26"/>
        </w:rPr>
        <w:t xml:space="preserve"> </w:t>
      </w:r>
      <w:proofErr w:type="spellStart"/>
      <w:r w:rsidRPr="000E103B">
        <w:rPr>
          <w:sz w:val="26"/>
          <w:szCs w:val="26"/>
        </w:rPr>
        <w:t>hệ</w:t>
      </w:r>
      <w:proofErr w:type="spellEnd"/>
      <w:r w:rsidRPr="000E103B">
        <w:rPr>
          <w:sz w:val="26"/>
          <w:szCs w:val="26"/>
        </w:rPr>
        <w:t xml:space="preserve"> </w:t>
      </w:r>
      <w:proofErr w:type="spellStart"/>
      <w:r w:rsidRPr="000E103B">
        <w:rPr>
          <w:sz w:val="26"/>
          <w:szCs w:val="26"/>
        </w:rPr>
        <w:t>thống</w:t>
      </w:r>
      <w:proofErr w:type="spellEnd"/>
      <w:r w:rsidRPr="000E103B">
        <w:rPr>
          <w:sz w:val="26"/>
          <w:szCs w:val="26"/>
        </w:rPr>
        <w:t>.</w:t>
      </w:r>
    </w:p>
    <w:p w14:paraId="6EA16BB0" w14:textId="77777777" w:rsidR="009E6128" w:rsidRPr="002605BD" w:rsidRDefault="009E6128">
      <w:pPr>
        <w:spacing w:after="0"/>
        <w:ind w:left="1843"/>
        <w:jc w:val="both"/>
        <w:rPr>
          <w:rFonts w:cs="Times New Roman"/>
          <w:color w:val="000000"/>
          <w:sz w:val="22"/>
        </w:rPr>
      </w:pPr>
    </w:p>
    <w:p w14:paraId="41AD41FD" w14:textId="77777777" w:rsidR="009E6128" w:rsidRPr="002605BD" w:rsidRDefault="00546432">
      <w:pPr>
        <w:pStyle w:val="Heading2"/>
        <w:numPr>
          <w:ilvl w:val="1"/>
          <w:numId w:val="1"/>
        </w:numPr>
        <w:tabs>
          <w:tab w:val="left" w:pos="877"/>
        </w:tabs>
        <w:spacing w:line="360" w:lineRule="auto"/>
        <w:rPr>
          <w:rFonts w:ascii="Times New Roman" w:hAnsi="Times New Roman" w:cs="Times New Roman"/>
          <w:bCs w:val="0"/>
        </w:rPr>
      </w:pPr>
      <w:bookmarkStart w:id="5" w:name="_Toc8097"/>
      <w:bookmarkStart w:id="6" w:name="_Toc163840709"/>
      <w:proofErr w:type="spellStart"/>
      <w:r w:rsidRPr="002605BD">
        <w:rPr>
          <w:rFonts w:ascii="Times New Roman" w:eastAsia="Times New Roman" w:hAnsi="Times New Roman" w:cs="Times New Roman"/>
          <w:bCs w:val="0"/>
          <w:sz w:val="28"/>
          <w:szCs w:val="28"/>
        </w:rPr>
        <w:lastRenderedPageBreak/>
        <w:t>Sơ</w:t>
      </w:r>
      <w:proofErr w:type="spellEnd"/>
      <w:r w:rsidRPr="002605BD">
        <w:rPr>
          <w:rFonts w:ascii="Times New Roman" w:eastAsia="Times New Roman" w:hAnsi="Times New Roman" w:cs="Times New Roman"/>
          <w:bCs w:val="0"/>
          <w:sz w:val="28"/>
          <w:szCs w:val="28"/>
        </w:rPr>
        <w:t xml:space="preserve"> </w:t>
      </w:r>
      <w:proofErr w:type="spellStart"/>
      <w:r w:rsidRPr="002605BD">
        <w:rPr>
          <w:rFonts w:ascii="Times New Roman" w:eastAsia="Times New Roman" w:hAnsi="Times New Roman" w:cs="Times New Roman"/>
          <w:bCs w:val="0"/>
          <w:sz w:val="28"/>
          <w:szCs w:val="28"/>
        </w:rPr>
        <w:t>đồ</w:t>
      </w:r>
      <w:proofErr w:type="spellEnd"/>
      <w:r w:rsidRPr="002605BD">
        <w:rPr>
          <w:rFonts w:ascii="Times New Roman" w:eastAsia="Times New Roman" w:hAnsi="Times New Roman" w:cs="Times New Roman"/>
          <w:bCs w:val="0"/>
          <w:sz w:val="28"/>
          <w:szCs w:val="28"/>
        </w:rPr>
        <w:t xml:space="preserve"> use cases</w:t>
      </w:r>
      <w:bookmarkEnd w:id="5"/>
      <w:bookmarkEnd w:id="6"/>
      <w:r w:rsidRPr="002605BD">
        <w:rPr>
          <w:rFonts w:ascii="Times New Roman" w:hAnsi="Times New Roman" w:cs="Times New Roman"/>
          <w:bCs w:val="0"/>
          <w:sz w:val="22"/>
          <w:szCs w:val="22"/>
        </w:rPr>
        <w:t xml:space="preserve"> </w:t>
      </w:r>
    </w:p>
    <w:p w14:paraId="2EC954E9" w14:textId="32C71B4A" w:rsidR="009E6128" w:rsidRDefault="00546432">
      <w:pPr>
        <w:tabs>
          <w:tab w:val="left" w:pos="877"/>
        </w:tabs>
        <w:spacing w:after="0" w:line="360" w:lineRule="auto"/>
        <w:ind w:left="1138" w:firstLine="562"/>
        <w:rPr>
          <w:rFonts w:cs="Times New Roman"/>
          <w:sz w:val="26"/>
          <w:szCs w:val="26"/>
        </w:rPr>
      </w:pPr>
      <w:r w:rsidRPr="002605BD">
        <w:rPr>
          <w:rFonts w:cs="Times New Roman"/>
          <w:sz w:val="26"/>
          <w:szCs w:val="26"/>
        </w:rPr>
        <w:t xml:space="preserve">Use case </w:t>
      </w:r>
      <w:proofErr w:type="spellStart"/>
      <w:r w:rsidRPr="002605BD">
        <w:rPr>
          <w:rFonts w:cs="Times New Roman"/>
          <w:sz w:val="26"/>
          <w:szCs w:val="26"/>
        </w:rPr>
        <w:t>là</w:t>
      </w:r>
      <w:proofErr w:type="spellEnd"/>
      <w:r w:rsidRPr="002605BD">
        <w:rPr>
          <w:rFonts w:cs="Times New Roman"/>
          <w:sz w:val="26"/>
          <w:szCs w:val="26"/>
        </w:rPr>
        <w:t xml:space="preserve"> </w:t>
      </w:r>
      <w:proofErr w:type="spellStart"/>
      <w:r w:rsidRPr="002605BD">
        <w:rPr>
          <w:rFonts w:cs="Times New Roman"/>
          <w:sz w:val="26"/>
          <w:szCs w:val="26"/>
        </w:rPr>
        <w:t>sơ</w:t>
      </w:r>
      <w:proofErr w:type="spellEnd"/>
      <w:r w:rsidRPr="002605BD">
        <w:rPr>
          <w:rFonts w:cs="Times New Roman"/>
          <w:sz w:val="26"/>
          <w:szCs w:val="26"/>
        </w:rPr>
        <w:t xml:space="preserve"> </w:t>
      </w:r>
      <w:proofErr w:type="spellStart"/>
      <w:r w:rsidRPr="002605BD">
        <w:rPr>
          <w:rFonts w:cs="Times New Roman"/>
          <w:sz w:val="26"/>
          <w:szCs w:val="26"/>
        </w:rPr>
        <w:t>đồ</w:t>
      </w:r>
      <w:proofErr w:type="spellEnd"/>
      <w:r w:rsidRPr="002605BD">
        <w:rPr>
          <w:rFonts w:cs="Times New Roman"/>
          <w:sz w:val="26"/>
          <w:szCs w:val="26"/>
        </w:rPr>
        <w:t xml:space="preserve"> </w:t>
      </w:r>
      <w:proofErr w:type="spellStart"/>
      <w:r w:rsidRPr="002605BD">
        <w:rPr>
          <w:rFonts w:cs="Times New Roman"/>
          <w:sz w:val="26"/>
          <w:szCs w:val="26"/>
        </w:rPr>
        <w:t>tổng</w:t>
      </w:r>
      <w:proofErr w:type="spellEnd"/>
      <w:r w:rsidRPr="002605BD">
        <w:rPr>
          <w:rFonts w:cs="Times New Roman"/>
          <w:sz w:val="26"/>
          <w:szCs w:val="26"/>
        </w:rPr>
        <w:t xml:space="preserve"> </w:t>
      </w:r>
      <w:proofErr w:type="spellStart"/>
      <w:r w:rsidRPr="002605BD">
        <w:rPr>
          <w:rFonts w:cs="Times New Roman"/>
          <w:sz w:val="26"/>
          <w:szCs w:val="26"/>
        </w:rPr>
        <w:t>quan</w:t>
      </w:r>
      <w:proofErr w:type="spellEnd"/>
      <w:r w:rsidRPr="002605BD">
        <w:rPr>
          <w:rFonts w:cs="Times New Roman"/>
          <w:sz w:val="26"/>
          <w:szCs w:val="26"/>
        </w:rPr>
        <w:t xml:space="preserve"> </w:t>
      </w:r>
      <w:proofErr w:type="spellStart"/>
      <w:r w:rsidRPr="002605BD">
        <w:rPr>
          <w:rFonts w:cs="Times New Roman"/>
          <w:sz w:val="26"/>
          <w:szCs w:val="26"/>
        </w:rPr>
        <w:t>về</w:t>
      </w:r>
      <w:proofErr w:type="spellEnd"/>
      <w:r w:rsidRPr="002605BD">
        <w:rPr>
          <w:rFonts w:cs="Times New Roman"/>
          <w:sz w:val="26"/>
          <w:szCs w:val="26"/>
        </w:rPr>
        <w:t xml:space="preserve"> </w:t>
      </w:r>
      <w:proofErr w:type="spellStart"/>
      <w:r w:rsidRPr="002605BD">
        <w:rPr>
          <w:rFonts w:cs="Times New Roman"/>
          <w:sz w:val="26"/>
          <w:szCs w:val="26"/>
        </w:rPr>
        <w:t>mặt</w:t>
      </w:r>
      <w:proofErr w:type="spellEnd"/>
      <w:r w:rsidRPr="002605BD">
        <w:rPr>
          <w:rFonts w:cs="Times New Roman"/>
          <w:sz w:val="26"/>
          <w:szCs w:val="26"/>
        </w:rPr>
        <w:t xml:space="preserve"> </w:t>
      </w:r>
      <w:proofErr w:type="spellStart"/>
      <w:r w:rsidRPr="002605BD">
        <w:rPr>
          <w:rFonts w:cs="Times New Roman"/>
          <w:sz w:val="26"/>
          <w:szCs w:val="26"/>
        </w:rPr>
        <w:t>chức</w:t>
      </w:r>
      <w:proofErr w:type="spellEnd"/>
      <w:r w:rsidRPr="002605BD">
        <w:rPr>
          <w:rFonts w:cs="Times New Roman"/>
          <w:sz w:val="26"/>
          <w:szCs w:val="26"/>
        </w:rPr>
        <w:t xml:space="preserve"> </w:t>
      </w:r>
      <w:proofErr w:type="spellStart"/>
      <w:r w:rsidRPr="002605BD">
        <w:rPr>
          <w:rFonts w:cs="Times New Roman"/>
          <w:sz w:val="26"/>
          <w:szCs w:val="26"/>
        </w:rPr>
        <w:t>năng</w:t>
      </w:r>
      <w:proofErr w:type="spellEnd"/>
      <w:r w:rsidRPr="002605BD">
        <w:rPr>
          <w:rFonts w:cs="Times New Roman"/>
          <w:sz w:val="26"/>
          <w:szCs w:val="26"/>
        </w:rPr>
        <w:t xml:space="preserve"> </w:t>
      </w:r>
      <w:proofErr w:type="spellStart"/>
      <w:r w:rsidRPr="002605BD">
        <w:rPr>
          <w:rFonts w:cs="Times New Roman"/>
          <w:sz w:val="26"/>
          <w:szCs w:val="26"/>
        </w:rPr>
        <w:t>và</w:t>
      </w:r>
      <w:proofErr w:type="spellEnd"/>
      <w:r w:rsidRPr="002605BD">
        <w:rPr>
          <w:rFonts w:cs="Times New Roman"/>
          <w:sz w:val="26"/>
          <w:szCs w:val="26"/>
        </w:rPr>
        <w:t xml:space="preserve"> </w:t>
      </w:r>
      <w:proofErr w:type="spellStart"/>
      <w:r w:rsidRPr="002605BD">
        <w:rPr>
          <w:rFonts w:cs="Times New Roman"/>
          <w:sz w:val="26"/>
          <w:szCs w:val="26"/>
        </w:rPr>
        <w:t>phân</w:t>
      </w:r>
      <w:proofErr w:type="spellEnd"/>
      <w:r w:rsidRPr="002605BD">
        <w:rPr>
          <w:rFonts w:cs="Times New Roman"/>
          <w:sz w:val="26"/>
          <w:szCs w:val="26"/>
        </w:rPr>
        <w:t xml:space="preserve"> </w:t>
      </w:r>
      <w:proofErr w:type="spellStart"/>
      <w:r w:rsidRPr="002605BD">
        <w:rPr>
          <w:rFonts w:cs="Times New Roman"/>
          <w:sz w:val="26"/>
          <w:szCs w:val="26"/>
        </w:rPr>
        <w:t>vai</w:t>
      </w:r>
      <w:proofErr w:type="spellEnd"/>
      <w:r w:rsidRPr="002605BD">
        <w:rPr>
          <w:rFonts w:cs="Times New Roman"/>
          <w:sz w:val="26"/>
          <w:szCs w:val="26"/>
        </w:rPr>
        <w:t xml:space="preserve"> </w:t>
      </w:r>
      <w:proofErr w:type="spellStart"/>
      <w:r w:rsidRPr="002605BD">
        <w:rPr>
          <w:rFonts w:cs="Times New Roman"/>
          <w:sz w:val="26"/>
          <w:szCs w:val="26"/>
        </w:rPr>
        <w:t>trò</w:t>
      </w:r>
      <w:proofErr w:type="spellEnd"/>
      <w:r w:rsidRPr="002605BD">
        <w:rPr>
          <w:rFonts w:cs="Times New Roman"/>
          <w:sz w:val="26"/>
          <w:szCs w:val="26"/>
        </w:rPr>
        <w:t xml:space="preserve"> </w:t>
      </w:r>
      <w:proofErr w:type="spellStart"/>
      <w:r w:rsidRPr="002605BD">
        <w:rPr>
          <w:rFonts w:cs="Times New Roman"/>
          <w:sz w:val="26"/>
          <w:szCs w:val="26"/>
        </w:rPr>
        <w:t>người</w:t>
      </w:r>
      <w:proofErr w:type="spellEnd"/>
      <w:r w:rsidRPr="002605BD">
        <w:rPr>
          <w:rFonts w:cs="Times New Roman"/>
          <w:sz w:val="26"/>
          <w:szCs w:val="26"/>
        </w:rPr>
        <w:t xml:space="preserve"> </w:t>
      </w:r>
      <w:proofErr w:type="spellStart"/>
      <w:r w:rsidRPr="002605BD">
        <w:rPr>
          <w:rFonts w:cs="Times New Roman"/>
          <w:sz w:val="26"/>
          <w:szCs w:val="26"/>
        </w:rPr>
        <w:t>sử</w:t>
      </w:r>
      <w:proofErr w:type="spellEnd"/>
      <w:r w:rsidRPr="002605BD">
        <w:rPr>
          <w:rFonts w:cs="Times New Roman"/>
          <w:sz w:val="26"/>
          <w:szCs w:val="26"/>
        </w:rPr>
        <w:t xml:space="preserve"> </w:t>
      </w:r>
      <w:proofErr w:type="spellStart"/>
      <w:r w:rsidRPr="002605BD">
        <w:rPr>
          <w:rFonts w:cs="Times New Roman"/>
          <w:sz w:val="26"/>
          <w:szCs w:val="26"/>
        </w:rPr>
        <w:t>dụng</w:t>
      </w:r>
      <w:proofErr w:type="spellEnd"/>
      <w:r w:rsidRPr="002605BD">
        <w:rPr>
          <w:rFonts w:cs="Times New Roman"/>
          <w:sz w:val="26"/>
          <w:szCs w:val="26"/>
        </w:rPr>
        <w:t xml:space="preserve">. </w:t>
      </w:r>
      <w:proofErr w:type="spellStart"/>
      <w:r w:rsidRPr="002605BD">
        <w:rPr>
          <w:rFonts w:cs="Times New Roman"/>
          <w:sz w:val="26"/>
          <w:szCs w:val="26"/>
        </w:rPr>
        <w:t>Dựa</w:t>
      </w:r>
      <w:proofErr w:type="spellEnd"/>
      <w:r w:rsidRPr="002605BD">
        <w:rPr>
          <w:rFonts w:cs="Times New Roman"/>
          <w:sz w:val="26"/>
          <w:szCs w:val="26"/>
        </w:rPr>
        <w:t xml:space="preserve"> </w:t>
      </w:r>
      <w:proofErr w:type="spellStart"/>
      <w:r w:rsidRPr="002605BD">
        <w:rPr>
          <w:rFonts w:cs="Times New Roman"/>
          <w:sz w:val="26"/>
          <w:szCs w:val="26"/>
        </w:rPr>
        <w:t>vào</w:t>
      </w:r>
      <w:proofErr w:type="spellEnd"/>
      <w:r w:rsidRPr="002605BD">
        <w:rPr>
          <w:rFonts w:cs="Times New Roman"/>
          <w:sz w:val="26"/>
          <w:szCs w:val="26"/>
        </w:rPr>
        <w:t xml:space="preserve"> </w:t>
      </w:r>
      <w:proofErr w:type="spellStart"/>
      <w:r w:rsidRPr="002605BD">
        <w:rPr>
          <w:rFonts w:cs="Times New Roman"/>
          <w:sz w:val="26"/>
          <w:szCs w:val="26"/>
        </w:rPr>
        <w:t>yêu</w:t>
      </w:r>
      <w:proofErr w:type="spellEnd"/>
      <w:r w:rsidRPr="002605BD">
        <w:rPr>
          <w:rFonts w:cs="Times New Roman"/>
          <w:sz w:val="26"/>
          <w:szCs w:val="26"/>
        </w:rPr>
        <w:t xml:space="preserve"> </w:t>
      </w:r>
      <w:proofErr w:type="spellStart"/>
      <w:r w:rsidRPr="002605BD">
        <w:rPr>
          <w:rFonts w:cs="Times New Roman"/>
          <w:sz w:val="26"/>
          <w:szCs w:val="26"/>
        </w:rPr>
        <w:t>cầu</w:t>
      </w:r>
      <w:proofErr w:type="spellEnd"/>
      <w:r w:rsidRPr="002605BD">
        <w:rPr>
          <w:rFonts w:cs="Times New Roman"/>
          <w:sz w:val="26"/>
          <w:szCs w:val="26"/>
        </w:rPr>
        <w:t xml:space="preserve"> </w:t>
      </w:r>
      <w:proofErr w:type="spellStart"/>
      <w:r w:rsidRPr="002605BD">
        <w:rPr>
          <w:rFonts w:cs="Times New Roman"/>
          <w:sz w:val="26"/>
          <w:szCs w:val="26"/>
        </w:rPr>
        <w:t>hệ</w:t>
      </w:r>
      <w:proofErr w:type="spellEnd"/>
      <w:r w:rsidRPr="002605BD">
        <w:rPr>
          <w:rFonts w:cs="Times New Roman"/>
          <w:sz w:val="26"/>
          <w:szCs w:val="26"/>
        </w:rPr>
        <w:t xml:space="preserve"> </w:t>
      </w:r>
      <w:proofErr w:type="spellStart"/>
      <w:r w:rsidRPr="002605BD">
        <w:rPr>
          <w:rFonts w:cs="Times New Roman"/>
          <w:sz w:val="26"/>
          <w:szCs w:val="26"/>
        </w:rPr>
        <w:t>thống</w:t>
      </w:r>
      <w:proofErr w:type="spellEnd"/>
      <w:r w:rsidRPr="002605BD">
        <w:rPr>
          <w:rFonts w:cs="Times New Roman"/>
          <w:sz w:val="26"/>
          <w:szCs w:val="26"/>
        </w:rPr>
        <w:t xml:space="preserve"> </w:t>
      </w:r>
      <w:proofErr w:type="spellStart"/>
      <w:r w:rsidRPr="002605BD">
        <w:rPr>
          <w:rFonts w:cs="Times New Roman"/>
          <w:sz w:val="26"/>
          <w:szCs w:val="26"/>
        </w:rPr>
        <w:t>của</w:t>
      </w:r>
      <w:proofErr w:type="spellEnd"/>
      <w:r w:rsidRPr="002605BD">
        <w:rPr>
          <w:rFonts w:cs="Times New Roman"/>
          <w:sz w:val="26"/>
          <w:szCs w:val="26"/>
        </w:rPr>
        <w:t xml:space="preserve"> </w:t>
      </w:r>
      <w:proofErr w:type="spellStart"/>
      <w:r w:rsidRPr="002605BD">
        <w:rPr>
          <w:rFonts w:cs="Times New Roman"/>
          <w:sz w:val="26"/>
          <w:szCs w:val="26"/>
        </w:rPr>
        <w:t>khách</w:t>
      </w:r>
      <w:proofErr w:type="spellEnd"/>
      <w:r w:rsidRPr="002605BD">
        <w:rPr>
          <w:rFonts w:cs="Times New Roman"/>
          <w:sz w:val="26"/>
          <w:szCs w:val="26"/>
        </w:rPr>
        <w:t xml:space="preserve"> </w:t>
      </w:r>
      <w:proofErr w:type="spellStart"/>
      <w:r w:rsidRPr="002605BD">
        <w:rPr>
          <w:rFonts w:cs="Times New Roman"/>
          <w:sz w:val="26"/>
          <w:szCs w:val="26"/>
        </w:rPr>
        <w:t>hàng</w:t>
      </w:r>
      <w:proofErr w:type="spellEnd"/>
      <w:r w:rsidRPr="002605BD">
        <w:rPr>
          <w:rFonts w:cs="Times New Roman"/>
          <w:sz w:val="26"/>
          <w:szCs w:val="26"/>
        </w:rPr>
        <w:t xml:space="preserve">, </w:t>
      </w:r>
      <w:proofErr w:type="spellStart"/>
      <w:r w:rsidRPr="002605BD">
        <w:rPr>
          <w:rFonts w:cs="Times New Roman"/>
          <w:sz w:val="26"/>
          <w:szCs w:val="26"/>
        </w:rPr>
        <w:t>chúng</w:t>
      </w:r>
      <w:proofErr w:type="spellEnd"/>
      <w:r w:rsidRPr="002605BD">
        <w:rPr>
          <w:rFonts w:cs="Times New Roman"/>
          <w:sz w:val="26"/>
          <w:szCs w:val="26"/>
        </w:rPr>
        <w:t xml:space="preserve"> ta </w:t>
      </w:r>
      <w:proofErr w:type="spellStart"/>
      <w:r w:rsidRPr="002605BD">
        <w:rPr>
          <w:rFonts w:cs="Times New Roman"/>
          <w:sz w:val="26"/>
          <w:szCs w:val="26"/>
        </w:rPr>
        <w:t>có</w:t>
      </w:r>
      <w:proofErr w:type="spellEnd"/>
      <w:r w:rsidRPr="002605BD">
        <w:rPr>
          <w:rFonts w:cs="Times New Roman"/>
          <w:sz w:val="26"/>
          <w:szCs w:val="26"/>
        </w:rPr>
        <w:t xml:space="preserve"> </w:t>
      </w:r>
      <w:proofErr w:type="spellStart"/>
      <w:r w:rsidRPr="002605BD">
        <w:rPr>
          <w:rFonts w:cs="Times New Roman"/>
          <w:sz w:val="26"/>
          <w:szCs w:val="26"/>
        </w:rPr>
        <w:t>thể</w:t>
      </w:r>
      <w:proofErr w:type="spellEnd"/>
      <w:r w:rsidRPr="002605BD">
        <w:rPr>
          <w:rFonts w:cs="Times New Roman"/>
          <w:sz w:val="26"/>
          <w:szCs w:val="26"/>
        </w:rPr>
        <w:t xml:space="preserve"> </w:t>
      </w:r>
      <w:proofErr w:type="spellStart"/>
      <w:r w:rsidRPr="002605BD">
        <w:rPr>
          <w:rFonts w:cs="Times New Roman"/>
          <w:sz w:val="26"/>
          <w:szCs w:val="26"/>
        </w:rPr>
        <w:t>phác</w:t>
      </w:r>
      <w:proofErr w:type="spellEnd"/>
      <w:r w:rsidRPr="002605BD">
        <w:rPr>
          <w:rFonts w:cs="Times New Roman"/>
          <w:sz w:val="26"/>
          <w:szCs w:val="26"/>
        </w:rPr>
        <w:t xml:space="preserve"> </w:t>
      </w:r>
      <w:proofErr w:type="spellStart"/>
      <w:r w:rsidRPr="002605BD">
        <w:rPr>
          <w:rFonts w:cs="Times New Roman"/>
          <w:sz w:val="26"/>
          <w:szCs w:val="26"/>
        </w:rPr>
        <w:t>thảo</w:t>
      </w:r>
      <w:proofErr w:type="spellEnd"/>
      <w:r w:rsidRPr="002605BD">
        <w:rPr>
          <w:rFonts w:cs="Times New Roman"/>
          <w:sz w:val="26"/>
          <w:szCs w:val="26"/>
        </w:rPr>
        <w:t xml:space="preserve"> </w:t>
      </w:r>
      <w:proofErr w:type="spellStart"/>
      <w:r w:rsidRPr="002605BD">
        <w:rPr>
          <w:rFonts w:cs="Times New Roman"/>
          <w:sz w:val="26"/>
          <w:szCs w:val="26"/>
        </w:rPr>
        <w:t>sơ</w:t>
      </w:r>
      <w:proofErr w:type="spellEnd"/>
      <w:r w:rsidRPr="002605BD">
        <w:rPr>
          <w:rFonts w:cs="Times New Roman"/>
          <w:sz w:val="26"/>
          <w:szCs w:val="26"/>
        </w:rPr>
        <w:t xml:space="preserve"> </w:t>
      </w:r>
      <w:proofErr w:type="spellStart"/>
      <w:r w:rsidRPr="002605BD">
        <w:rPr>
          <w:rFonts w:cs="Times New Roman"/>
          <w:sz w:val="26"/>
          <w:szCs w:val="26"/>
        </w:rPr>
        <w:t>đồ</w:t>
      </w:r>
      <w:proofErr w:type="spellEnd"/>
      <w:r w:rsidRPr="002605BD">
        <w:rPr>
          <w:rFonts w:cs="Times New Roman"/>
          <w:sz w:val="26"/>
          <w:szCs w:val="26"/>
        </w:rPr>
        <w:t xml:space="preserve"> use case </w:t>
      </w:r>
      <w:proofErr w:type="spellStart"/>
      <w:r w:rsidRPr="002605BD">
        <w:rPr>
          <w:rFonts w:cs="Times New Roman"/>
          <w:sz w:val="26"/>
          <w:szCs w:val="26"/>
        </w:rPr>
        <w:t>như</w:t>
      </w:r>
      <w:proofErr w:type="spellEnd"/>
      <w:r w:rsidRPr="002605BD">
        <w:rPr>
          <w:rFonts w:cs="Times New Roman"/>
          <w:sz w:val="26"/>
          <w:szCs w:val="26"/>
        </w:rPr>
        <w:t xml:space="preserve"> </w:t>
      </w:r>
      <w:proofErr w:type="spellStart"/>
      <w:r w:rsidRPr="002605BD">
        <w:rPr>
          <w:rFonts w:cs="Times New Roman"/>
          <w:sz w:val="26"/>
          <w:szCs w:val="26"/>
        </w:rPr>
        <w:t>sau</w:t>
      </w:r>
      <w:proofErr w:type="spellEnd"/>
      <w:r w:rsidRPr="002605BD">
        <w:rPr>
          <w:rFonts w:cs="Times New Roman"/>
          <w:sz w:val="26"/>
          <w:szCs w:val="26"/>
        </w:rPr>
        <w:t>.</w:t>
      </w:r>
    </w:p>
    <w:p w14:paraId="7E7507E9" w14:textId="77777777" w:rsidR="000E103B" w:rsidRDefault="000E103B" w:rsidP="000E103B">
      <w:pPr>
        <w:tabs>
          <w:tab w:val="left" w:pos="877"/>
        </w:tabs>
        <w:spacing w:after="0" w:line="360" w:lineRule="auto"/>
        <w:ind w:left="360"/>
        <w:rPr>
          <w:rFonts w:cs="Times New Roman"/>
        </w:rPr>
      </w:pPr>
      <w:r w:rsidRPr="00EC15A0">
        <w:rPr>
          <w:rFonts w:cs="Times New Roman"/>
          <w:noProof/>
        </w:rPr>
        <w:drawing>
          <wp:inline distT="0" distB="0" distL="0" distR="0" wp14:anchorId="1BBC31C1" wp14:editId="1DCD79DB">
            <wp:extent cx="5943600" cy="3634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6703" w14:textId="77777777" w:rsidR="000E103B" w:rsidRDefault="000E103B" w:rsidP="000E103B">
      <w:pPr>
        <w:tabs>
          <w:tab w:val="left" w:pos="877"/>
        </w:tabs>
        <w:spacing w:after="0" w:line="360" w:lineRule="auto"/>
        <w:ind w:left="360"/>
        <w:rPr>
          <w:rFonts w:cs="Times New Roman"/>
        </w:rPr>
      </w:pPr>
    </w:p>
    <w:p w14:paraId="36A321DA" w14:textId="715344AB" w:rsidR="000E103B" w:rsidRPr="00682271" w:rsidRDefault="000E103B" w:rsidP="000E103B">
      <w:pPr>
        <w:pStyle w:val="ListParagraph"/>
        <w:numPr>
          <w:ilvl w:val="0"/>
          <w:numId w:val="26"/>
        </w:numPr>
        <w:tabs>
          <w:tab w:val="left" w:pos="877"/>
        </w:tabs>
        <w:spacing w:before="0" w:line="360" w:lineRule="auto"/>
        <w:rPr>
          <w:rFonts w:ascii="Times New Roman" w:hAnsi="Times New Roman" w:cs="Times New Roman"/>
          <w:sz w:val="26"/>
          <w:szCs w:val="26"/>
        </w:rPr>
      </w:pPr>
      <w:r w:rsidRPr="00682271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68227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82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2271">
        <w:rPr>
          <w:rFonts w:ascii="Times New Roman" w:hAnsi="Times New Roman" w:cs="Times New Roman"/>
          <w:sz w:val="26"/>
          <w:szCs w:val="26"/>
        </w:rPr>
        <w:t>sân</w:t>
      </w:r>
      <w:proofErr w:type="spellEnd"/>
    </w:p>
    <w:p w14:paraId="65C5EEDB" w14:textId="77777777" w:rsidR="000E103B" w:rsidRDefault="000E103B" w:rsidP="000E103B">
      <w:pPr>
        <w:pStyle w:val="ListParagraph"/>
        <w:tabs>
          <w:tab w:val="left" w:pos="877"/>
        </w:tabs>
        <w:spacing w:line="360" w:lineRule="auto"/>
        <w:rPr>
          <w:rFonts w:cs="Times New Roman"/>
        </w:rPr>
      </w:pPr>
      <w:r w:rsidRPr="00D2496B">
        <w:rPr>
          <w:rFonts w:cs="Times New Roman"/>
          <w:noProof/>
        </w:rPr>
        <w:drawing>
          <wp:inline distT="0" distB="0" distL="0" distR="0" wp14:anchorId="6EC877A2" wp14:editId="1BA28115">
            <wp:extent cx="5943600" cy="1290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25E4" w14:textId="77777777" w:rsidR="000E103B" w:rsidRPr="00682271" w:rsidRDefault="000E103B" w:rsidP="000E103B">
      <w:pPr>
        <w:pStyle w:val="ListParagraph"/>
        <w:numPr>
          <w:ilvl w:val="0"/>
          <w:numId w:val="26"/>
        </w:numPr>
        <w:tabs>
          <w:tab w:val="left" w:pos="877"/>
        </w:tabs>
        <w:spacing w:before="0" w:line="360" w:lineRule="auto"/>
        <w:rPr>
          <w:rFonts w:ascii="Times New Roman" w:hAnsi="Times New Roman" w:cs="Times New Roman"/>
          <w:sz w:val="26"/>
          <w:szCs w:val="26"/>
        </w:rPr>
      </w:pPr>
      <w:r w:rsidRPr="00682271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68227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82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2271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682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227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82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2271">
        <w:rPr>
          <w:rFonts w:ascii="Times New Roman" w:hAnsi="Times New Roman" w:cs="Times New Roman"/>
          <w:sz w:val="26"/>
          <w:szCs w:val="26"/>
        </w:rPr>
        <w:t>sân</w:t>
      </w:r>
      <w:proofErr w:type="spellEnd"/>
    </w:p>
    <w:p w14:paraId="5DDF8FF7" w14:textId="77777777" w:rsidR="000E103B" w:rsidRDefault="000E103B" w:rsidP="000E103B">
      <w:pPr>
        <w:pStyle w:val="ListParagraph"/>
        <w:tabs>
          <w:tab w:val="left" w:pos="877"/>
        </w:tabs>
        <w:spacing w:line="360" w:lineRule="auto"/>
        <w:rPr>
          <w:rFonts w:cs="Times New Roman"/>
        </w:rPr>
      </w:pPr>
      <w:r w:rsidRPr="00D2496B">
        <w:rPr>
          <w:rFonts w:cs="Times New Roman"/>
          <w:noProof/>
        </w:rPr>
        <w:drawing>
          <wp:inline distT="0" distB="0" distL="0" distR="0" wp14:anchorId="443EC697" wp14:editId="37555F08">
            <wp:extent cx="5943600" cy="139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E58C" w14:textId="77777777" w:rsidR="000E103B" w:rsidRPr="00682271" w:rsidRDefault="000E103B" w:rsidP="000E103B">
      <w:pPr>
        <w:pStyle w:val="ListParagraph"/>
        <w:numPr>
          <w:ilvl w:val="0"/>
          <w:numId w:val="26"/>
        </w:numPr>
        <w:tabs>
          <w:tab w:val="left" w:pos="877"/>
        </w:tabs>
        <w:spacing w:before="0" w:line="360" w:lineRule="auto"/>
        <w:rPr>
          <w:rFonts w:ascii="Times New Roman" w:hAnsi="Times New Roman" w:cs="Times New Roman"/>
          <w:sz w:val="26"/>
          <w:szCs w:val="26"/>
        </w:rPr>
      </w:pPr>
      <w:r w:rsidRPr="00682271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68227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82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227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82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2271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584D1E80" w14:textId="77777777" w:rsidR="000E103B" w:rsidRDefault="000E103B" w:rsidP="000E103B">
      <w:pPr>
        <w:pStyle w:val="ListParagraph"/>
        <w:tabs>
          <w:tab w:val="left" w:pos="877"/>
        </w:tabs>
        <w:spacing w:line="360" w:lineRule="auto"/>
        <w:rPr>
          <w:rFonts w:cs="Times New Roman"/>
        </w:rPr>
      </w:pPr>
      <w:r w:rsidRPr="00D2496B">
        <w:rPr>
          <w:rFonts w:cs="Times New Roman"/>
          <w:noProof/>
        </w:rPr>
        <w:lastRenderedPageBreak/>
        <w:drawing>
          <wp:inline distT="0" distB="0" distL="0" distR="0" wp14:anchorId="612B7704" wp14:editId="5B81CEBC">
            <wp:extent cx="5943600" cy="12896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EAE5" w14:textId="77777777" w:rsidR="000E103B" w:rsidRPr="00682271" w:rsidRDefault="000E103B" w:rsidP="000E103B">
      <w:pPr>
        <w:pStyle w:val="ListParagraph"/>
        <w:numPr>
          <w:ilvl w:val="0"/>
          <w:numId w:val="26"/>
        </w:numPr>
        <w:tabs>
          <w:tab w:val="left" w:pos="877"/>
        </w:tabs>
        <w:spacing w:before="0" w:line="360" w:lineRule="auto"/>
        <w:rPr>
          <w:rFonts w:ascii="Times New Roman" w:hAnsi="Times New Roman" w:cs="Times New Roman"/>
          <w:sz w:val="26"/>
          <w:szCs w:val="26"/>
        </w:rPr>
      </w:pPr>
      <w:r w:rsidRPr="00682271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68227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82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227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82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2271">
        <w:rPr>
          <w:rFonts w:ascii="Times New Roman" w:hAnsi="Times New Roman" w:cs="Times New Roman"/>
          <w:sz w:val="26"/>
          <w:szCs w:val="26"/>
        </w:rPr>
        <w:t>khoản</w:t>
      </w:r>
      <w:proofErr w:type="spellEnd"/>
    </w:p>
    <w:p w14:paraId="5C1B173A" w14:textId="77777777" w:rsidR="000E103B" w:rsidRDefault="000E103B" w:rsidP="000E103B">
      <w:pPr>
        <w:pStyle w:val="ListParagraph"/>
        <w:tabs>
          <w:tab w:val="left" w:pos="877"/>
        </w:tabs>
        <w:spacing w:line="360" w:lineRule="auto"/>
        <w:rPr>
          <w:rFonts w:cs="Times New Roman"/>
        </w:rPr>
      </w:pPr>
      <w:r w:rsidRPr="00D2496B">
        <w:rPr>
          <w:rFonts w:cs="Times New Roman"/>
          <w:noProof/>
        </w:rPr>
        <w:drawing>
          <wp:inline distT="0" distB="0" distL="0" distR="0" wp14:anchorId="1DE4ECEC" wp14:editId="7261DF6A">
            <wp:extent cx="5943600" cy="1181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E337" w14:textId="77777777" w:rsidR="000E103B" w:rsidRPr="00682271" w:rsidRDefault="000E103B" w:rsidP="000E103B">
      <w:pPr>
        <w:pStyle w:val="ListParagraph"/>
        <w:numPr>
          <w:ilvl w:val="0"/>
          <w:numId w:val="26"/>
        </w:numPr>
        <w:tabs>
          <w:tab w:val="left" w:pos="877"/>
        </w:tabs>
        <w:spacing w:before="0" w:line="360" w:lineRule="auto"/>
        <w:rPr>
          <w:rFonts w:ascii="Times New Roman" w:hAnsi="Times New Roman" w:cs="Times New Roman"/>
          <w:sz w:val="26"/>
          <w:szCs w:val="26"/>
        </w:rPr>
      </w:pPr>
      <w:r w:rsidRPr="00682271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68227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82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227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82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2271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682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227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82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2271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682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2271">
        <w:rPr>
          <w:rFonts w:ascii="Times New Roman" w:hAnsi="Times New Roman" w:cs="Times New Roman"/>
          <w:sz w:val="26"/>
          <w:szCs w:val="26"/>
        </w:rPr>
        <w:t>cáo</w:t>
      </w:r>
      <w:proofErr w:type="spellEnd"/>
    </w:p>
    <w:p w14:paraId="1E5771F9" w14:textId="77777777" w:rsidR="000E103B" w:rsidRPr="000E103B" w:rsidRDefault="000E103B" w:rsidP="000E103B">
      <w:pPr>
        <w:tabs>
          <w:tab w:val="left" w:pos="877"/>
        </w:tabs>
        <w:spacing w:line="360" w:lineRule="auto"/>
        <w:rPr>
          <w:rFonts w:cs="Times New Roman"/>
        </w:rPr>
      </w:pPr>
      <w:r w:rsidRPr="00D2496B">
        <w:rPr>
          <w:noProof/>
        </w:rPr>
        <w:drawing>
          <wp:inline distT="0" distB="0" distL="0" distR="0" wp14:anchorId="2FC4E2DD" wp14:editId="2F400DC8">
            <wp:extent cx="5943600" cy="1372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ABB8" w14:textId="2602DC3A" w:rsidR="000E103B" w:rsidRDefault="000E103B">
      <w:pPr>
        <w:tabs>
          <w:tab w:val="left" w:pos="877"/>
        </w:tabs>
        <w:spacing w:after="0" w:line="360" w:lineRule="auto"/>
        <w:ind w:left="1138" w:firstLine="562"/>
        <w:rPr>
          <w:rFonts w:cs="Times New Roman"/>
          <w:sz w:val="26"/>
          <w:szCs w:val="26"/>
        </w:rPr>
      </w:pPr>
    </w:p>
    <w:p w14:paraId="56C763F4" w14:textId="77777777" w:rsidR="000E103B" w:rsidRPr="002605BD" w:rsidRDefault="000E103B">
      <w:pPr>
        <w:tabs>
          <w:tab w:val="left" w:pos="877"/>
        </w:tabs>
        <w:spacing w:after="0" w:line="360" w:lineRule="auto"/>
        <w:ind w:left="1138" w:firstLine="562"/>
        <w:rPr>
          <w:rFonts w:cs="Times New Roman"/>
        </w:rPr>
      </w:pPr>
    </w:p>
    <w:p w14:paraId="1E29E8E7" w14:textId="77777777" w:rsidR="009E6128" w:rsidRPr="002605BD" w:rsidRDefault="00546432">
      <w:pPr>
        <w:pStyle w:val="Heading1"/>
        <w:numPr>
          <w:ilvl w:val="0"/>
          <w:numId w:val="1"/>
        </w:numPr>
        <w:tabs>
          <w:tab w:val="left" w:pos="284"/>
        </w:tabs>
        <w:spacing w:before="200" w:line="360" w:lineRule="auto"/>
        <w:ind w:left="560" w:firstLine="0"/>
        <w:rPr>
          <w:rFonts w:ascii="Times New Roman" w:eastAsia="Times New Roman" w:hAnsi="Times New Roman" w:cs="Times New Roman"/>
          <w:sz w:val="32"/>
          <w:szCs w:val="32"/>
        </w:rPr>
      </w:pPr>
      <w:bookmarkStart w:id="7" w:name="_Toc27464"/>
      <w:bookmarkStart w:id="8" w:name="_Toc163840710"/>
      <w:r w:rsidRPr="002605BD">
        <w:rPr>
          <w:rFonts w:ascii="Times New Roman" w:eastAsia="Times New Roman" w:hAnsi="Times New Roman" w:cs="Times New Roman"/>
          <w:color w:val="365F91"/>
          <w:sz w:val="32"/>
          <w:szCs w:val="32"/>
        </w:rPr>
        <w:t>THIẾT KẾ</w:t>
      </w:r>
      <w:bookmarkEnd w:id="7"/>
      <w:bookmarkEnd w:id="8"/>
    </w:p>
    <w:p w14:paraId="48D89F63" w14:textId="77777777" w:rsidR="009E6128" w:rsidRPr="002605BD" w:rsidRDefault="00546432">
      <w:pPr>
        <w:pStyle w:val="Heading2"/>
        <w:numPr>
          <w:ilvl w:val="1"/>
          <w:numId w:val="1"/>
        </w:numPr>
        <w:tabs>
          <w:tab w:val="left" w:pos="870"/>
        </w:tabs>
        <w:spacing w:line="360" w:lineRule="auto"/>
        <w:ind w:left="1426" w:hanging="576"/>
        <w:rPr>
          <w:rFonts w:ascii="Times New Roman" w:eastAsia="Times New Roman" w:hAnsi="Times New Roman" w:cs="Times New Roman"/>
        </w:rPr>
      </w:pPr>
      <w:bookmarkStart w:id="9" w:name="_Toc3120"/>
      <w:bookmarkStart w:id="10" w:name="_Toc163840711"/>
      <w:proofErr w:type="spellStart"/>
      <w:r w:rsidRPr="002605BD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Pr="002605BD">
        <w:rPr>
          <w:rFonts w:ascii="Times New Roman" w:eastAsia="Times New Roman" w:hAnsi="Times New Roman" w:cs="Times New Roman"/>
          <w:sz w:val="28"/>
          <w:szCs w:val="28"/>
        </w:rPr>
        <w:t xml:space="preserve"> kế CSDL</w:t>
      </w:r>
      <w:bookmarkEnd w:id="9"/>
      <w:bookmarkEnd w:id="10"/>
    </w:p>
    <w:p w14:paraId="5280A56D" w14:textId="19B4A564" w:rsidR="009E6128" w:rsidRPr="002605BD" w:rsidRDefault="00F069D7" w:rsidP="00F069D7">
      <w:pPr>
        <w:pStyle w:val="NormalWeb"/>
        <w:ind w:left="720"/>
      </w:pPr>
      <w:r w:rsidRPr="002605BD">
        <w:t>ERD</w:t>
      </w:r>
    </w:p>
    <w:p w14:paraId="08F52CC1" w14:textId="62E0CF7A" w:rsidR="00C02EC2" w:rsidRPr="002605BD" w:rsidRDefault="00C02EC2" w:rsidP="00C02EC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zh-CN" w:bidi="th-TH"/>
        </w:rPr>
      </w:pPr>
    </w:p>
    <w:p w14:paraId="3A37AA05" w14:textId="77777777" w:rsidR="00C02EC2" w:rsidRPr="002605BD" w:rsidRDefault="00C02EC2" w:rsidP="00F069D7">
      <w:pPr>
        <w:pStyle w:val="NormalWeb"/>
        <w:ind w:left="720"/>
      </w:pPr>
    </w:p>
    <w:p w14:paraId="2C5732CC" w14:textId="77777777" w:rsidR="009E6128" w:rsidRPr="002605BD" w:rsidRDefault="009E6128">
      <w:pPr>
        <w:rPr>
          <w:rFonts w:cs="Times New Roman"/>
        </w:rPr>
      </w:pPr>
    </w:p>
    <w:p w14:paraId="28447AAD" w14:textId="77777777" w:rsidR="009E6128" w:rsidRPr="002605BD" w:rsidRDefault="009E6128">
      <w:pPr>
        <w:rPr>
          <w:rFonts w:cs="Times New Roman"/>
        </w:rPr>
      </w:pPr>
    </w:p>
    <w:p w14:paraId="69911F77" w14:textId="6A676468" w:rsidR="009E6128" w:rsidRPr="002605BD" w:rsidRDefault="009E6128" w:rsidP="00F069D7">
      <w:pPr>
        <w:tabs>
          <w:tab w:val="left" w:pos="877"/>
        </w:tabs>
        <w:spacing w:after="0" w:line="360" w:lineRule="auto"/>
        <w:ind w:left="994"/>
        <w:rPr>
          <w:rFonts w:cs="Times New Roman"/>
        </w:rPr>
      </w:pPr>
    </w:p>
    <w:p w14:paraId="1D6EEEA6" w14:textId="30BAFD6F" w:rsidR="009E6128" w:rsidRPr="002605BD" w:rsidRDefault="008A0923">
      <w:pPr>
        <w:pStyle w:val="Heading2"/>
        <w:numPr>
          <w:ilvl w:val="1"/>
          <w:numId w:val="1"/>
        </w:numPr>
        <w:tabs>
          <w:tab w:val="left" w:pos="877"/>
        </w:tabs>
        <w:spacing w:line="360" w:lineRule="auto"/>
        <w:ind w:left="1426" w:hanging="576"/>
        <w:rPr>
          <w:rFonts w:ascii="Times New Roman" w:eastAsia="Times New Roman" w:hAnsi="Times New Roman" w:cs="Times New Roman"/>
          <w:sz w:val="30"/>
          <w:szCs w:val="30"/>
        </w:rPr>
      </w:pPr>
      <w:bookmarkStart w:id="11" w:name="_Toc10802"/>
      <w:bookmarkStart w:id="12" w:name="_Toc163840712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A</w:t>
      </w:r>
      <w:r w:rsidRPr="002605BD">
        <w:rPr>
          <w:rFonts w:ascii="Times New Roman" w:eastAsia="Times New Roman" w:hAnsi="Times New Roman" w:cs="Times New Roman"/>
          <w:sz w:val="28"/>
          <w:szCs w:val="28"/>
        </w:rPr>
        <w:t>ctivity Diagram</w:t>
      </w:r>
      <w:bookmarkEnd w:id="11"/>
      <w:bookmarkEnd w:id="12"/>
    </w:p>
    <w:p w14:paraId="43C6292D" w14:textId="77777777" w:rsidR="009E6128" w:rsidRPr="002605BD" w:rsidRDefault="00546432">
      <w:pPr>
        <w:numPr>
          <w:ilvl w:val="0"/>
          <w:numId w:val="14"/>
        </w:numPr>
        <w:spacing w:after="0" w:line="360" w:lineRule="auto"/>
        <w:ind w:left="1411"/>
        <w:rPr>
          <w:rFonts w:cs="Times New Roman"/>
          <w:color w:val="000000"/>
          <w:sz w:val="22"/>
        </w:rPr>
      </w:pPr>
      <w:proofErr w:type="spellStart"/>
      <w:r w:rsidRPr="002605BD">
        <w:rPr>
          <w:rFonts w:cs="Times New Roman"/>
          <w:color w:val="000000"/>
          <w:sz w:val="26"/>
          <w:szCs w:val="26"/>
        </w:rPr>
        <w:t>Đăng</w:t>
      </w:r>
      <w:proofErr w:type="spellEnd"/>
      <w:r w:rsidRPr="002605BD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Pr="002605BD">
        <w:rPr>
          <w:rFonts w:cs="Times New Roman"/>
          <w:color w:val="000000"/>
          <w:sz w:val="26"/>
          <w:szCs w:val="26"/>
        </w:rPr>
        <w:t>nhập</w:t>
      </w:r>
      <w:proofErr w:type="spellEnd"/>
    </w:p>
    <w:p w14:paraId="24267924" w14:textId="02A0E7A0" w:rsidR="009E6128" w:rsidRPr="002605BD" w:rsidRDefault="00D832B7">
      <w:pPr>
        <w:spacing w:after="0" w:line="360" w:lineRule="auto"/>
        <w:rPr>
          <w:rFonts w:cs="Times New Roman"/>
          <w:color w:val="000000"/>
          <w:sz w:val="22"/>
        </w:rPr>
      </w:pPr>
      <w:r w:rsidRPr="00D832B7">
        <w:rPr>
          <w:rFonts w:cs="Times New Roman"/>
          <w:noProof/>
          <w:color w:val="000000"/>
          <w:sz w:val="22"/>
        </w:rPr>
        <w:drawing>
          <wp:inline distT="0" distB="0" distL="0" distR="0" wp14:anchorId="71E29CCB" wp14:editId="35DF5D6A">
            <wp:extent cx="6423660" cy="7531100"/>
            <wp:effectExtent l="0" t="0" r="0" b="0"/>
            <wp:docPr id="123237913" name="Hình ảnh 1" descr="Ảnh có chứa văn bản, biểu đồ, Kế hoạch, Bản vẽ kỹ thuật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7913" name="Hình ảnh 1" descr="Ảnh có chứa văn bản, biểu đồ, Kế hoạch, Bản vẽ kỹ thuật&#10;&#10;Mô tả được tạo tự độ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23660" cy="753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F177" w14:textId="780600DC" w:rsidR="009E6128" w:rsidRPr="002605BD" w:rsidRDefault="009E6128">
      <w:pPr>
        <w:spacing w:after="0" w:line="360" w:lineRule="auto"/>
        <w:rPr>
          <w:rFonts w:cs="Times New Roman"/>
          <w:sz w:val="26"/>
          <w:szCs w:val="26"/>
        </w:rPr>
      </w:pPr>
    </w:p>
    <w:p w14:paraId="593242A9" w14:textId="77777777" w:rsidR="009E6128" w:rsidRPr="002605BD" w:rsidRDefault="00546432">
      <w:pPr>
        <w:numPr>
          <w:ilvl w:val="0"/>
          <w:numId w:val="14"/>
        </w:numPr>
        <w:spacing w:after="0" w:line="360" w:lineRule="auto"/>
        <w:ind w:left="1411"/>
        <w:rPr>
          <w:rFonts w:cs="Times New Roman"/>
          <w:sz w:val="26"/>
          <w:szCs w:val="26"/>
        </w:rPr>
      </w:pPr>
      <w:proofErr w:type="spellStart"/>
      <w:r w:rsidRPr="002605BD">
        <w:rPr>
          <w:rFonts w:cs="Times New Roman"/>
          <w:sz w:val="26"/>
          <w:szCs w:val="26"/>
        </w:rPr>
        <w:t>Quên</w:t>
      </w:r>
      <w:proofErr w:type="spellEnd"/>
      <w:r w:rsidRPr="002605BD">
        <w:rPr>
          <w:rFonts w:cs="Times New Roman"/>
          <w:sz w:val="26"/>
          <w:szCs w:val="26"/>
        </w:rPr>
        <w:t xml:space="preserve"> </w:t>
      </w:r>
      <w:proofErr w:type="spellStart"/>
      <w:r w:rsidRPr="002605BD">
        <w:rPr>
          <w:rFonts w:cs="Times New Roman"/>
          <w:sz w:val="26"/>
          <w:szCs w:val="26"/>
        </w:rPr>
        <w:t>mật</w:t>
      </w:r>
      <w:proofErr w:type="spellEnd"/>
      <w:r w:rsidRPr="002605BD">
        <w:rPr>
          <w:rFonts w:cs="Times New Roman"/>
          <w:sz w:val="26"/>
          <w:szCs w:val="26"/>
        </w:rPr>
        <w:t xml:space="preserve"> </w:t>
      </w:r>
      <w:proofErr w:type="spellStart"/>
      <w:r w:rsidRPr="002605BD">
        <w:rPr>
          <w:rFonts w:cs="Times New Roman"/>
          <w:sz w:val="26"/>
          <w:szCs w:val="26"/>
        </w:rPr>
        <w:t>khẩu</w:t>
      </w:r>
      <w:proofErr w:type="spellEnd"/>
    </w:p>
    <w:p w14:paraId="783444D4" w14:textId="236A8B2C" w:rsidR="009E6128" w:rsidRPr="002605BD" w:rsidRDefault="005E1387">
      <w:pPr>
        <w:spacing w:after="0" w:line="360" w:lineRule="auto"/>
        <w:rPr>
          <w:rFonts w:cs="Times New Roman"/>
          <w:sz w:val="26"/>
          <w:szCs w:val="26"/>
        </w:rPr>
      </w:pPr>
      <w:r w:rsidRPr="005E1387">
        <w:rPr>
          <w:rFonts w:cs="Times New Roman"/>
          <w:noProof/>
          <w:sz w:val="26"/>
          <w:szCs w:val="26"/>
        </w:rPr>
        <w:lastRenderedPageBreak/>
        <w:drawing>
          <wp:inline distT="0" distB="0" distL="0" distR="0" wp14:anchorId="4969EA14" wp14:editId="7F45EBF6">
            <wp:extent cx="5858693" cy="8145012"/>
            <wp:effectExtent l="0" t="0" r="8890" b="8890"/>
            <wp:docPr id="555544146" name="Hình ảnh 1" descr="Ảnh có chứa văn bản, biểu đồ, Kế hoạch, Bản vẽ kỹ thuật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544146" name="Hình ảnh 1" descr="Ảnh có chứa văn bản, biểu đồ, Kế hoạch, Bản vẽ kỹ thuật&#10;&#10;Mô tả được tạo tự độ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814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09DF" w14:textId="51115B4D" w:rsidR="009E6128" w:rsidRPr="002605BD" w:rsidRDefault="009E6128">
      <w:pPr>
        <w:spacing w:after="0" w:line="360" w:lineRule="auto"/>
        <w:rPr>
          <w:rFonts w:cs="Times New Roman"/>
        </w:rPr>
      </w:pPr>
    </w:p>
    <w:p w14:paraId="0CA43354" w14:textId="21E87A28" w:rsidR="009E6128" w:rsidRPr="002605BD" w:rsidRDefault="009E6128">
      <w:pPr>
        <w:spacing w:after="0" w:line="360" w:lineRule="auto"/>
        <w:rPr>
          <w:rFonts w:cs="Times New Roman"/>
          <w:sz w:val="26"/>
          <w:szCs w:val="26"/>
        </w:rPr>
      </w:pPr>
    </w:p>
    <w:p w14:paraId="1251E3CD" w14:textId="77777777" w:rsidR="009E6128" w:rsidRDefault="00546432">
      <w:pPr>
        <w:numPr>
          <w:ilvl w:val="0"/>
          <w:numId w:val="14"/>
        </w:numPr>
        <w:spacing w:after="0" w:line="360" w:lineRule="auto"/>
        <w:ind w:left="1411"/>
        <w:rPr>
          <w:rFonts w:cs="Times New Roman"/>
          <w:sz w:val="26"/>
          <w:szCs w:val="26"/>
        </w:rPr>
      </w:pPr>
      <w:proofErr w:type="spellStart"/>
      <w:r w:rsidRPr="002605BD">
        <w:rPr>
          <w:rFonts w:cs="Times New Roman"/>
          <w:sz w:val="26"/>
          <w:szCs w:val="26"/>
        </w:rPr>
        <w:lastRenderedPageBreak/>
        <w:t>Nhập</w:t>
      </w:r>
      <w:proofErr w:type="spellEnd"/>
      <w:r w:rsidRPr="002605BD">
        <w:rPr>
          <w:rFonts w:cs="Times New Roman"/>
          <w:sz w:val="26"/>
          <w:szCs w:val="26"/>
        </w:rPr>
        <w:t xml:space="preserve"> </w:t>
      </w:r>
      <w:proofErr w:type="spellStart"/>
      <w:r w:rsidRPr="002605BD">
        <w:rPr>
          <w:rFonts w:cs="Times New Roman"/>
          <w:sz w:val="26"/>
          <w:szCs w:val="26"/>
        </w:rPr>
        <w:t>hàng</w:t>
      </w:r>
      <w:proofErr w:type="spellEnd"/>
    </w:p>
    <w:p w14:paraId="28D19930" w14:textId="2287CC2D" w:rsidR="00417A4A" w:rsidRPr="002605BD" w:rsidRDefault="000442E4" w:rsidP="00417A4A">
      <w:pPr>
        <w:spacing w:after="0" w:line="360" w:lineRule="auto"/>
        <w:rPr>
          <w:rFonts w:cs="Times New Roman"/>
          <w:sz w:val="26"/>
          <w:szCs w:val="26"/>
        </w:rPr>
      </w:pPr>
      <w:r w:rsidRPr="000442E4">
        <w:rPr>
          <w:rFonts w:cs="Times New Roman"/>
          <w:noProof/>
          <w:sz w:val="26"/>
          <w:szCs w:val="26"/>
        </w:rPr>
        <w:drawing>
          <wp:inline distT="0" distB="0" distL="0" distR="0" wp14:anchorId="4EB09E62" wp14:editId="0C41E983">
            <wp:extent cx="6423660" cy="6568440"/>
            <wp:effectExtent l="0" t="0" r="0" b="3810"/>
            <wp:docPr id="355122390" name="Hình ảnh 1" descr="Ảnh có chứa biểu đồ, văn bản, Bản vẽ kỹ thuật, Kế hoạc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122390" name="Hình ảnh 1" descr="Ảnh có chứa biểu đồ, văn bản, Bản vẽ kỹ thuật, Kế hoạch&#10;&#10;Mô tả được tạo tự độ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23660" cy="656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6376" w14:textId="177D6F18" w:rsidR="009E6128" w:rsidRPr="002605BD" w:rsidRDefault="009E6128">
      <w:pPr>
        <w:spacing w:after="0" w:line="360" w:lineRule="auto"/>
        <w:rPr>
          <w:rFonts w:cs="Times New Roman"/>
          <w:sz w:val="26"/>
          <w:szCs w:val="26"/>
        </w:rPr>
      </w:pPr>
    </w:p>
    <w:p w14:paraId="6EA949AE" w14:textId="12B1848E" w:rsidR="009E6128" w:rsidRPr="002605BD" w:rsidRDefault="00A25016">
      <w:pPr>
        <w:numPr>
          <w:ilvl w:val="0"/>
          <w:numId w:val="14"/>
        </w:numPr>
        <w:spacing w:after="0" w:line="360" w:lineRule="auto"/>
        <w:ind w:left="1411"/>
        <w:rPr>
          <w:rFonts w:cs="Times New Roman"/>
          <w:sz w:val="26"/>
          <w:szCs w:val="26"/>
        </w:rPr>
      </w:pPr>
      <w:r w:rsidRPr="002605BD">
        <w:rPr>
          <w:rFonts w:cs="Times New Roman"/>
          <w:sz w:val="26"/>
          <w:szCs w:val="26"/>
        </w:rPr>
        <w:t xml:space="preserve">Thanh </w:t>
      </w:r>
      <w:proofErr w:type="spellStart"/>
      <w:r w:rsidRPr="002605BD">
        <w:rPr>
          <w:rFonts w:cs="Times New Roman"/>
          <w:sz w:val="26"/>
          <w:szCs w:val="26"/>
        </w:rPr>
        <w:t>toán</w:t>
      </w:r>
      <w:proofErr w:type="spellEnd"/>
    </w:p>
    <w:p w14:paraId="6F7C91AB" w14:textId="0F4F97FC" w:rsidR="009E6128" w:rsidRPr="002605BD" w:rsidRDefault="009E6128">
      <w:pPr>
        <w:spacing w:after="0" w:line="360" w:lineRule="auto"/>
        <w:rPr>
          <w:rFonts w:cs="Times New Roman"/>
        </w:rPr>
      </w:pPr>
    </w:p>
    <w:p w14:paraId="18ED4ED3" w14:textId="0FB2952B" w:rsidR="009E6128" w:rsidRDefault="00546432">
      <w:pPr>
        <w:spacing w:after="0" w:line="360" w:lineRule="auto"/>
        <w:rPr>
          <w:rFonts w:cs="Times New Roman"/>
        </w:rPr>
      </w:pPr>
      <w:r w:rsidRPr="002605BD">
        <w:rPr>
          <w:rFonts w:cs="Times New Roman"/>
          <w:noProof/>
        </w:rPr>
        <w:lastRenderedPageBreak/>
        <w:drawing>
          <wp:inline distT="0" distB="0" distL="114300" distR="114300" wp14:anchorId="65FC1EE0" wp14:editId="06E8DF57">
            <wp:extent cx="6504349" cy="6915150"/>
            <wp:effectExtent l="0" t="0" r="0" b="0"/>
            <wp:docPr id="5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11626" cy="6922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47052" w14:textId="2DFAF127" w:rsidR="00417A4A" w:rsidRDefault="00417A4A" w:rsidP="00417A4A">
      <w:pPr>
        <w:numPr>
          <w:ilvl w:val="0"/>
          <w:numId w:val="14"/>
        </w:numPr>
        <w:spacing w:after="0" w:line="360" w:lineRule="auto"/>
        <w:ind w:left="1411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Giỏ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hàng</w:t>
      </w:r>
      <w:proofErr w:type="spellEnd"/>
    </w:p>
    <w:p w14:paraId="62101A3A" w14:textId="509EF7C3" w:rsidR="00417A4A" w:rsidRPr="002605BD" w:rsidRDefault="000442E4" w:rsidP="00417A4A">
      <w:pPr>
        <w:spacing w:after="0" w:line="360" w:lineRule="auto"/>
        <w:rPr>
          <w:rFonts w:cs="Times New Roman"/>
          <w:sz w:val="26"/>
          <w:szCs w:val="26"/>
        </w:rPr>
      </w:pPr>
      <w:r w:rsidRPr="000442E4">
        <w:rPr>
          <w:rFonts w:cs="Times New Roman"/>
          <w:noProof/>
          <w:sz w:val="26"/>
          <w:szCs w:val="26"/>
        </w:rPr>
        <w:lastRenderedPageBreak/>
        <w:drawing>
          <wp:inline distT="0" distB="0" distL="0" distR="0" wp14:anchorId="7D93DE9C" wp14:editId="547E5D25">
            <wp:extent cx="6423660" cy="5462270"/>
            <wp:effectExtent l="0" t="0" r="0" b="5080"/>
            <wp:docPr id="427702386" name="Hình ảnh 1" descr="Ảnh có chứa biểu đồ, hàng, văn bản, Bản vẽ kỹ thuật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702386" name="Hình ảnh 1" descr="Ảnh có chứa biểu đồ, hàng, văn bản, Bản vẽ kỹ thuật&#10;&#10;Mô tả được tạo tự độ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2366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B850" w14:textId="4A2B1817" w:rsidR="009E6128" w:rsidRPr="002605BD" w:rsidRDefault="00417A4A">
      <w:pPr>
        <w:spacing w:after="0" w:line="360" w:lineRule="auto"/>
        <w:rPr>
          <w:rFonts w:cs="Times New Roman"/>
        </w:rPr>
      </w:pPr>
      <w:r>
        <w:rPr>
          <w:rFonts w:cs="Times New Roman"/>
        </w:rPr>
        <w:t xml:space="preserve"> </w:t>
      </w:r>
    </w:p>
    <w:p w14:paraId="07ACAFBB" w14:textId="77777777" w:rsidR="009E6128" w:rsidRDefault="00546432">
      <w:pPr>
        <w:pStyle w:val="Heading2"/>
        <w:numPr>
          <w:ilvl w:val="1"/>
          <w:numId w:val="1"/>
        </w:numPr>
        <w:tabs>
          <w:tab w:val="left" w:pos="877"/>
        </w:tabs>
        <w:spacing w:line="360" w:lineRule="auto"/>
        <w:ind w:left="1426" w:hanging="576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Toc163840713"/>
      <w:r w:rsidRPr="002605BD">
        <w:rPr>
          <w:rFonts w:ascii="Times New Roman" w:eastAsia="Times New Roman" w:hAnsi="Times New Roman" w:cs="Times New Roman"/>
          <w:sz w:val="28"/>
          <w:szCs w:val="28"/>
        </w:rPr>
        <w:t xml:space="preserve">Giao </w:t>
      </w:r>
      <w:proofErr w:type="spellStart"/>
      <w:r w:rsidRPr="002605BD">
        <w:rPr>
          <w:rFonts w:ascii="Times New Roman" w:eastAsia="Times New Roman" w:hAnsi="Times New Roman" w:cs="Times New Roman"/>
          <w:sz w:val="28"/>
          <w:szCs w:val="28"/>
        </w:rPr>
        <w:t>diện</w:t>
      </w:r>
      <w:bookmarkEnd w:id="13"/>
      <w:proofErr w:type="spellEnd"/>
    </w:p>
    <w:p w14:paraId="3C8C0AA4" w14:textId="087CD89B" w:rsidR="001501A1" w:rsidRPr="00227352" w:rsidRDefault="007D0B8F" w:rsidP="001501A1">
      <w:pPr>
        <w:rPr>
          <w:lang w:val="de-DE"/>
        </w:rPr>
      </w:pPr>
      <w:r w:rsidRPr="007D0B8F">
        <w:rPr>
          <w:lang w:val="de-DE"/>
        </w:rPr>
        <w:t xml:space="preserve">Link </w:t>
      </w:r>
      <w:proofErr w:type="spellStart"/>
      <w:r w:rsidRPr="007D0B8F">
        <w:rPr>
          <w:lang w:val="de-DE"/>
        </w:rPr>
        <w:t>firma</w:t>
      </w:r>
      <w:proofErr w:type="spellEnd"/>
      <w:r w:rsidRPr="007D0B8F">
        <w:rPr>
          <w:lang w:val="de-DE"/>
        </w:rPr>
        <w:t xml:space="preserve">: </w:t>
      </w:r>
      <w:hyperlink r:id="rId28" w:history="1">
        <w:r w:rsidRPr="007D0B8F">
          <w:rPr>
            <w:rStyle w:val="Hyperlink"/>
            <w:lang w:val="de-DE"/>
          </w:rPr>
          <w:t>https://www.figma.com/design/KJOrGe9vtu47TlRkKrSRiu/asm_java5?node-id=0-1&amp;node-type=canvas</w:t>
        </w:r>
      </w:hyperlink>
    </w:p>
    <w:p w14:paraId="0AFA156D" w14:textId="322F7926" w:rsidR="007D0B8F" w:rsidRPr="007D0B8F" w:rsidRDefault="007D0B8F" w:rsidP="001501A1">
      <w:pPr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550BFE9B" wp14:editId="24BB8C9C">
            <wp:extent cx="2809875" cy="6686550"/>
            <wp:effectExtent l="0" t="0" r="9525" b="0"/>
            <wp:docPr id="550085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85161" name="Picture 55008516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de-DE"/>
        </w:rPr>
        <w:lastRenderedPageBreak/>
        <w:drawing>
          <wp:inline distT="0" distB="0" distL="0" distR="0" wp14:anchorId="26867792" wp14:editId="4A0E080D">
            <wp:extent cx="4400550" cy="2619375"/>
            <wp:effectExtent l="0" t="0" r="0" b="9525"/>
            <wp:docPr id="20036163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16336" name="Picture 200361633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de-DE"/>
        </w:rPr>
        <w:lastRenderedPageBreak/>
        <w:drawing>
          <wp:inline distT="0" distB="0" distL="0" distR="0" wp14:anchorId="04364C96" wp14:editId="1757AA39">
            <wp:extent cx="5172075" cy="6334125"/>
            <wp:effectExtent l="0" t="0" r="9525" b="9525"/>
            <wp:docPr id="9596749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74999" name="Picture 959674999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de-DE"/>
        </w:rPr>
        <w:lastRenderedPageBreak/>
        <w:drawing>
          <wp:inline distT="0" distB="0" distL="0" distR="0" wp14:anchorId="75EC24D9" wp14:editId="192A1BD6">
            <wp:extent cx="5286375" cy="3943350"/>
            <wp:effectExtent l="0" t="0" r="9525" b="0"/>
            <wp:docPr id="17868666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66678" name="Picture 178686667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de-DE"/>
        </w:rPr>
        <w:lastRenderedPageBreak/>
        <w:drawing>
          <wp:inline distT="0" distB="0" distL="0" distR="0" wp14:anchorId="519A4A2B" wp14:editId="7F7A8D05">
            <wp:extent cx="5200650" cy="6696075"/>
            <wp:effectExtent l="0" t="0" r="0" b="9525"/>
            <wp:docPr id="13184119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11910" name="Picture 1318411910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de-DE"/>
        </w:rPr>
        <w:lastRenderedPageBreak/>
        <w:drawing>
          <wp:inline distT="0" distB="0" distL="0" distR="0" wp14:anchorId="662248BA" wp14:editId="41108554">
            <wp:extent cx="4838700" cy="3409950"/>
            <wp:effectExtent l="0" t="0" r="0" b="0"/>
            <wp:docPr id="219045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4558" name="Picture 21904558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de-DE"/>
        </w:rPr>
        <w:drawing>
          <wp:inline distT="0" distB="0" distL="0" distR="0" wp14:anchorId="79C16111" wp14:editId="1B81066F">
            <wp:extent cx="4810125" cy="3305175"/>
            <wp:effectExtent l="0" t="0" r="9525" b="9525"/>
            <wp:docPr id="909026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02657" name="Picture 90902657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de-DE"/>
        </w:rPr>
        <w:lastRenderedPageBreak/>
        <w:drawing>
          <wp:inline distT="0" distB="0" distL="0" distR="0" wp14:anchorId="012D04BD" wp14:editId="3FE08F7D">
            <wp:extent cx="5229225" cy="3810000"/>
            <wp:effectExtent l="0" t="0" r="9525" b="0"/>
            <wp:docPr id="3007853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85350" name="Picture 300785350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de-DE"/>
        </w:rPr>
        <w:drawing>
          <wp:inline distT="0" distB="0" distL="0" distR="0" wp14:anchorId="6247880F" wp14:editId="24ED8CF9">
            <wp:extent cx="5238750" cy="4810125"/>
            <wp:effectExtent l="0" t="0" r="0" b="9525"/>
            <wp:docPr id="75875159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751596" name="Picture 758751596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1D32" w14:textId="77777777" w:rsidR="007D0B8F" w:rsidRPr="007D0B8F" w:rsidRDefault="007D0B8F" w:rsidP="001501A1">
      <w:pPr>
        <w:rPr>
          <w:lang w:val="de-DE"/>
        </w:rPr>
      </w:pPr>
    </w:p>
    <w:p w14:paraId="575A68A8" w14:textId="5745D877" w:rsidR="002605BD" w:rsidRPr="007D0B8F" w:rsidRDefault="002605BD">
      <w:pPr>
        <w:spacing w:after="0" w:line="360" w:lineRule="auto"/>
        <w:rPr>
          <w:rFonts w:cs="Times New Roman"/>
          <w:sz w:val="26"/>
          <w:szCs w:val="26"/>
          <w:lang w:val="de-DE"/>
        </w:rPr>
      </w:pPr>
    </w:p>
    <w:p w14:paraId="5FDF911C" w14:textId="71F846BE" w:rsidR="002605BD" w:rsidRPr="007D0B8F" w:rsidRDefault="002605BD">
      <w:pPr>
        <w:spacing w:after="0" w:line="360" w:lineRule="auto"/>
        <w:rPr>
          <w:rFonts w:cs="Times New Roman"/>
          <w:sz w:val="26"/>
          <w:szCs w:val="26"/>
          <w:lang w:val="de-DE"/>
        </w:rPr>
      </w:pPr>
    </w:p>
    <w:p w14:paraId="586D3921" w14:textId="2D8E2A11" w:rsidR="000E2463" w:rsidRPr="007D0B8F" w:rsidRDefault="000E2463">
      <w:pPr>
        <w:spacing w:after="0" w:line="360" w:lineRule="auto"/>
        <w:rPr>
          <w:rFonts w:cs="Times New Roman"/>
          <w:sz w:val="26"/>
          <w:szCs w:val="26"/>
          <w:lang w:val="de-DE"/>
        </w:rPr>
      </w:pPr>
    </w:p>
    <w:p w14:paraId="3DB95E9E" w14:textId="41F0AA0A" w:rsidR="000E2463" w:rsidRPr="007D0B8F" w:rsidRDefault="000E2463">
      <w:pPr>
        <w:spacing w:after="0" w:line="360" w:lineRule="auto"/>
        <w:rPr>
          <w:rFonts w:cs="Times New Roman"/>
          <w:sz w:val="26"/>
          <w:szCs w:val="26"/>
          <w:lang w:val="de-DE"/>
        </w:rPr>
      </w:pPr>
    </w:p>
    <w:p w14:paraId="686B1E75" w14:textId="48B80FA2" w:rsidR="000E2463" w:rsidRPr="007D0B8F" w:rsidRDefault="000E2463">
      <w:pPr>
        <w:spacing w:after="0" w:line="360" w:lineRule="auto"/>
        <w:rPr>
          <w:noProof/>
          <w:lang w:val="de-DE"/>
        </w:rPr>
      </w:pPr>
    </w:p>
    <w:p w14:paraId="4CB2E6E3" w14:textId="583C9710" w:rsidR="00050C05" w:rsidRPr="007D0B8F" w:rsidRDefault="00050C05">
      <w:pPr>
        <w:spacing w:after="0" w:line="360" w:lineRule="auto"/>
        <w:rPr>
          <w:rFonts w:cs="Times New Roman"/>
          <w:sz w:val="26"/>
          <w:szCs w:val="26"/>
          <w:lang w:val="de-DE"/>
        </w:rPr>
      </w:pPr>
    </w:p>
    <w:p w14:paraId="2ED9E6DE" w14:textId="6B580B7B" w:rsidR="00D93069" w:rsidRPr="007D0B8F" w:rsidRDefault="00D93069" w:rsidP="00D93069">
      <w:pPr>
        <w:rPr>
          <w:rFonts w:cs="Times New Roman"/>
          <w:sz w:val="26"/>
          <w:szCs w:val="26"/>
          <w:lang w:val="de-DE"/>
        </w:rPr>
      </w:pPr>
    </w:p>
    <w:p w14:paraId="455A0171" w14:textId="724ACC5F" w:rsidR="00050C05" w:rsidRDefault="00050C05" w:rsidP="00050C05">
      <w:pPr>
        <w:pStyle w:val="Heading1"/>
        <w:numPr>
          <w:ilvl w:val="0"/>
          <w:numId w:val="1"/>
        </w:numPr>
        <w:tabs>
          <w:tab w:val="left" w:pos="284"/>
        </w:tabs>
        <w:spacing w:before="200" w:line="360" w:lineRule="auto"/>
        <w:rPr>
          <w:rFonts w:ascii="Times New Roman" w:eastAsia="Times New Roman" w:hAnsi="Times New Roman" w:cs="Times New Roman"/>
          <w:color w:val="365F91"/>
          <w:sz w:val="32"/>
          <w:szCs w:val="32"/>
        </w:rPr>
      </w:pPr>
      <w:bookmarkStart w:id="14" w:name="_Toc163840714"/>
      <w:r w:rsidRPr="002605BD">
        <w:rPr>
          <w:rFonts w:ascii="Times New Roman" w:eastAsia="Times New Roman" w:hAnsi="Times New Roman" w:cs="Times New Roman"/>
          <w:color w:val="365F91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color w:val="365F91"/>
          <w:sz w:val="32"/>
          <w:szCs w:val="32"/>
        </w:rPr>
        <w:t>HỰC HIỆN VIẾT MÃ</w:t>
      </w:r>
      <w:bookmarkEnd w:id="14"/>
    </w:p>
    <w:p w14:paraId="2B8C2556" w14:textId="2BBD4F77" w:rsidR="00547121" w:rsidRDefault="00547121" w:rsidP="00547121"/>
    <w:p w14:paraId="5F9802AE" w14:textId="77777777" w:rsidR="00547121" w:rsidRDefault="00547121" w:rsidP="00D216F4"/>
    <w:p w14:paraId="01E7AC6E" w14:textId="189E63B8" w:rsidR="0090780F" w:rsidRDefault="0090780F" w:rsidP="0090780F">
      <w:pPr>
        <w:spacing w:after="0" w:line="360" w:lineRule="auto"/>
        <w:rPr>
          <w:rFonts w:cs="Times New Roman"/>
          <w:color w:val="000000"/>
          <w:sz w:val="26"/>
          <w:szCs w:val="26"/>
        </w:rPr>
      </w:pPr>
    </w:p>
    <w:p w14:paraId="768979B0" w14:textId="77777777" w:rsidR="0090780F" w:rsidRPr="00113F2D" w:rsidRDefault="0090780F" w:rsidP="00E92BE7"/>
    <w:p w14:paraId="75D4B8FF" w14:textId="77777777" w:rsidR="009E6128" w:rsidRPr="002605BD" w:rsidRDefault="009E6128">
      <w:pPr>
        <w:rPr>
          <w:rFonts w:cs="Times New Roman"/>
          <w:sz w:val="26"/>
          <w:szCs w:val="26"/>
        </w:rPr>
      </w:pPr>
    </w:p>
    <w:sectPr w:rsidR="009E6128" w:rsidRPr="002605BD">
      <w:headerReference w:type="default" r:id="rId38"/>
      <w:pgSz w:w="11907" w:h="16839"/>
      <w:pgMar w:top="1151" w:right="657" w:bottom="1151" w:left="414" w:header="576" w:footer="576" w:gutter="72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555016" w14:textId="77777777" w:rsidR="00250204" w:rsidRDefault="00250204">
      <w:pPr>
        <w:spacing w:line="240" w:lineRule="auto"/>
      </w:pPr>
      <w:r>
        <w:separator/>
      </w:r>
    </w:p>
  </w:endnote>
  <w:endnote w:type="continuationSeparator" w:id="0">
    <w:p w14:paraId="6010720A" w14:textId="77777777" w:rsidR="00250204" w:rsidRDefault="002502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528FB" w14:textId="77777777" w:rsidR="00AD72FF" w:rsidRDefault="00AD72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2A493F" w14:textId="77777777" w:rsidR="00546432" w:rsidRDefault="00546432">
    <w:pPr>
      <w:tabs>
        <w:tab w:val="left" w:pos="3796"/>
      </w:tabs>
      <w:jc w:val="center"/>
      <w:rPr>
        <w:rFonts w:cs="Times New Roman"/>
        <w:b/>
        <w:i/>
        <w:color w:val="002060"/>
        <w:sz w:val="36"/>
      </w:rPr>
    </w:pPr>
    <w:r>
      <w:rPr>
        <w:rFonts w:cs="Times New Roman"/>
        <w:b/>
        <w:i/>
        <w:color w:val="002060"/>
        <w:sz w:val="36"/>
      </w:rPr>
      <w:t>TP.HCM – 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C9DB41" w14:textId="77777777" w:rsidR="00AD72FF" w:rsidRDefault="00AD72F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555C01" w14:textId="3A898750" w:rsidR="00546432" w:rsidRPr="00AD72FF" w:rsidRDefault="00546432" w:rsidP="00AD72FF">
    <w:pPr>
      <w:pStyle w:val="Footer"/>
      <w:pBdr>
        <w:top w:val="dotDash" w:sz="8" w:space="1" w:color="auto"/>
      </w:pBdr>
      <w:tabs>
        <w:tab w:val="clear" w:pos="9360"/>
        <w:tab w:val="right" w:pos="10080"/>
      </w:tabs>
      <w:ind w:firstLineChars="50" w:firstLine="140"/>
      <w:rPr>
        <w:i/>
      </w:rPr>
    </w:pPr>
    <w:proofErr w:type="spellStart"/>
    <w:r w:rsidRPr="00EE026B">
      <w:rPr>
        <w:i/>
      </w:rPr>
      <w:t>Hệ</w:t>
    </w:r>
    <w:proofErr w:type="spellEnd"/>
    <w:r w:rsidRPr="00EE026B">
      <w:rPr>
        <w:i/>
      </w:rPr>
      <w:t xml:space="preserve"> </w:t>
    </w:r>
    <w:proofErr w:type="spellStart"/>
    <w:r w:rsidRPr="00EE026B">
      <w:rPr>
        <w:i/>
      </w:rPr>
      <w:t>Thống</w:t>
    </w:r>
    <w:proofErr w:type="spellEnd"/>
    <w:r w:rsidRPr="00EE026B">
      <w:rPr>
        <w:i/>
      </w:rPr>
      <w:t xml:space="preserve"> </w:t>
    </w:r>
    <w:r w:rsidR="00AD72FF">
      <w:rPr>
        <w:i/>
      </w:rPr>
      <w:t xml:space="preserve">Web </w:t>
    </w:r>
    <w:proofErr w:type="spellStart"/>
    <w:r w:rsidR="00AD72FF">
      <w:rPr>
        <w:i/>
      </w:rPr>
      <w:t>Đặt</w:t>
    </w:r>
    <w:proofErr w:type="spellEnd"/>
    <w:r w:rsidR="00AD72FF">
      <w:rPr>
        <w:i/>
      </w:rPr>
      <w:t xml:space="preserve"> </w:t>
    </w:r>
    <w:proofErr w:type="spellStart"/>
    <w:r w:rsidR="00AD72FF">
      <w:rPr>
        <w:i/>
      </w:rPr>
      <w:t>Sân</w:t>
    </w:r>
    <w:proofErr w:type="spellEnd"/>
    <w:r w:rsidR="00AD72FF">
      <w:rPr>
        <w:i/>
      </w:rPr>
      <w:t xml:space="preserve"> </w:t>
    </w:r>
    <w:proofErr w:type="spellStart"/>
    <w:r w:rsidR="00AD72FF">
      <w:rPr>
        <w:i/>
      </w:rPr>
      <w:t>Cầu</w:t>
    </w:r>
    <w:proofErr w:type="spellEnd"/>
    <w:r w:rsidR="00AD72FF">
      <w:rPr>
        <w:i/>
      </w:rPr>
      <w:t xml:space="preserve"> </w:t>
    </w:r>
    <w:proofErr w:type="spellStart"/>
    <w:r w:rsidR="00AD72FF">
      <w:rPr>
        <w:i/>
      </w:rPr>
      <w:t>Lông</w:t>
    </w:r>
    <w:proofErr w:type="spellEnd"/>
    <w:r>
      <w:rPr>
        <w:i/>
      </w:rPr>
      <w:tab/>
    </w:r>
    <w:r>
      <w:rPr>
        <w:i/>
      </w:rPr>
      <w:tab/>
      <w:t xml:space="preserve">     Trang </w:t>
    </w:r>
    <w:sdt>
      <w:sdtPr>
        <w:id w:val="1568987781"/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3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2D32FC" w14:textId="77777777" w:rsidR="00250204" w:rsidRDefault="00250204">
      <w:pPr>
        <w:spacing w:after="0"/>
      </w:pPr>
      <w:r>
        <w:separator/>
      </w:r>
    </w:p>
  </w:footnote>
  <w:footnote w:type="continuationSeparator" w:id="0">
    <w:p w14:paraId="30408F72" w14:textId="77777777" w:rsidR="00250204" w:rsidRDefault="0025020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FE2358" w14:textId="77777777" w:rsidR="00AD72FF" w:rsidRDefault="00AD72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F135B3" w14:textId="77777777" w:rsidR="00546432" w:rsidRDefault="00546432">
    <w:pPr>
      <w:tabs>
        <w:tab w:val="right" w:pos="10350"/>
      </w:tabs>
      <w:ind w:right="27"/>
      <w:rPr>
        <w:b/>
      </w:rPr>
    </w:pPr>
    <w:r>
      <w:rPr>
        <w:b/>
        <w:color w:val="4F81BD" w:themeColor="accent1"/>
        <w:sz w:val="5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D0A78" w14:textId="77777777" w:rsidR="00546432" w:rsidRDefault="00546432">
    <w:pPr>
      <w:pStyle w:val="Header"/>
      <w:pBdr>
        <w:bottom w:val="dotDash" w:sz="8" w:space="1" w:color="auto"/>
      </w:pBdr>
      <w:tabs>
        <w:tab w:val="clear" w:pos="9360"/>
        <w:tab w:val="right" w:pos="8640"/>
      </w:tabs>
    </w:pPr>
    <w:r>
      <w:t xml:space="preserve">20-ps123456-Nguyễn Thị </w:t>
    </w:r>
    <w:proofErr w:type="spellStart"/>
    <w:r>
      <w:t>Đỗ</w:t>
    </w:r>
    <w:proofErr w:type="spellEnd"/>
    <w:r>
      <w:t xml:space="preserve"> Quyên</w:t>
    </w:r>
    <w:r>
      <w:tab/>
    </w:r>
    <w:r>
      <w:tab/>
    </w:r>
    <w:proofErr w:type="spellStart"/>
    <w:r>
      <w:t>Lớp</w:t>
    </w:r>
    <w:proofErr w:type="spellEnd"/>
    <w:r>
      <w:t>: CP18202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214235" w14:textId="4ED21793" w:rsidR="00546432" w:rsidRDefault="00546432" w:rsidP="00EE026B">
    <w:pPr>
      <w:pStyle w:val="Footer"/>
      <w:pBdr>
        <w:bottom w:val="dotDash" w:sz="4" w:space="1" w:color="auto"/>
      </w:pBdr>
      <w:tabs>
        <w:tab w:val="clear" w:pos="4680"/>
        <w:tab w:val="clear" w:pos="9360"/>
        <w:tab w:val="right" w:pos="10053"/>
      </w:tabs>
      <w:ind w:right="63" w:firstLineChars="50" w:firstLine="140"/>
      <w:rPr>
        <w:i/>
      </w:rPr>
    </w:pPr>
    <w:r>
      <w:rPr>
        <w:noProof/>
      </w:rPr>
      <w:drawing>
        <wp:inline distT="0" distB="0" distL="0" distR="0" wp14:anchorId="4B0992C8" wp14:editId="4950E423">
          <wp:extent cx="1737736" cy="604135"/>
          <wp:effectExtent l="0" t="0" r="0" b="0"/>
          <wp:docPr id="4" name="Picture 4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7736" cy="6041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i/>
      </w:rPr>
      <w:tab/>
    </w:r>
    <w:r>
      <w:rPr>
        <w:rFonts w:asciiTheme="majorHAnsi" w:hAnsiTheme="majorHAnsi"/>
        <w:sz w:val="30"/>
      </w:rPr>
      <w:t>SOFWARE DEVELOPMENT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239341B"/>
    <w:multiLevelType w:val="multilevel"/>
    <w:tmpl w:val="9239341B"/>
    <w:lvl w:ilvl="0">
      <w:numFmt w:val="bullet"/>
      <w:lvlText w:val="-"/>
      <w:lvlJc w:val="left"/>
      <w:pPr>
        <w:ind w:left="10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B5E306ED"/>
    <w:multiLevelType w:val="multilevel"/>
    <w:tmpl w:val="B5E306ED"/>
    <w:lvl w:ilvl="0">
      <w:start w:val="1"/>
      <w:numFmt w:val="bullet"/>
      <w:lvlText w:val="✔"/>
      <w:lvlJc w:val="left"/>
      <w:pPr>
        <w:ind w:left="1417" w:hanging="283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BF205925"/>
    <w:multiLevelType w:val="multilevel"/>
    <w:tmpl w:val="BF205925"/>
    <w:lvl w:ilvl="0">
      <w:start w:val="1"/>
      <w:numFmt w:val="bullet"/>
      <w:lvlText w:val="-"/>
      <w:lvlJc w:val="left"/>
      <w:pPr>
        <w:ind w:left="1417" w:hanging="283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C8879AEF"/>
    <w:multiLevelType w:val="multilevel"/>
    <w:tmpl w:val="C8879AEF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CF092B84"/>
    <w:multiLevelType w:val="multilevel"/>
    <w:tmpl w:val="CF092B84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053208E"/>
    <w:multiLevelType w:val="multilevel"/>
    <w:tmpl w:val="0053208E"/>
    <w:lvl w:ilvl="0">
      <w:start w:val="1"/>
      <w:numFmt w:val="decimal"/>
      <w:lvlText w:val="%1"/>
      <w:lvlJc w:val="left"/>
      <w:pPr>
        <w:ind w:left="730" w:hanging="432"/>
      </w:pPr>
      <w:rPr>
        <w:rFonts w:ascii="Cambria" w:eastAsia="Cambria" w:hAnsi="Cambria" w:cs="Cambria"/>
        <w:b/>
        <w:color w:val="365F91"/>
        <w:sz w:val="36"/>
        <w:szCs w:val="36"/>
      </w:rPr>
    </w:lvl>
    <w:lvl w:ilvl="1">
      <w:start w:val="1"/>
      <w:numFmt w:val="decimal"/>
      <w:lvlText w:val="%1.%2"/>
      <w:lvlJc w:val="left"/>
      <w:pPr>
        <w:ind w:left="1417" w:hanging="570"/>
      </w:pPr>
      <w:rPr>
        <w:rFonts w:ascii="Cambria" w:eastAsia="Cambria" w:hAnsi="Cambria" w:cs="Cambria"/>
        <w:b/>
        <w:color w:val="4F81BC"/>
        <w:sz w:val="28"/>
        <w:szCs w:val="28"/>
      </w:rPr>
    </w:lvl>
    <w:lvl w:ilvl="2">
      <w:numFmt w:val="bullet"/>
      <w:lvlText w:val="✔"/>
      <w:lvlJc w:val="left"/>
      <w:pPr>
        <w:ind w:left="10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3"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/>
        <w:sz w:val="22"/>
        <w:szCs w:val="22"/>
      </w:rPr>
    </w:lvl>
    <w:lvl w:ilvl="4">
      <w:numFmt w:val="bullet"/>
      <w:lvlText w:val="▪"/>
      <w:lvlJc w:val="left"/>
      <w:pPr>
        <w:ind w:left="246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5">
      <w:numFmt w:val="bullet"/>
      <w:lvlText w:val="●"/>
      <w:lvlJc w:val="left"/>
      <w:pPr>
        <w:ind w:left="3181" w:hanging="361"/>
      </w:pPr>
      <w:rPr>
        <w:rFonts w:ascii="Noto Sans Symbols" w:eastAsia="Noto Sans Symbols" w:hAnsi="Noto Sans Symbols" w:cs="Noto Sans Symbols"/>
        <w:sz w:val="22"/>
        <w:szCs w:val="22"/>
      </w:rPr>
    </w:lvl>
    <w:lvl w:ilvl="6">
      <w:numFmt w:val="bullet"/>
      <w:lvlText w:val="•"/>
      <w:lvlJc w:val="left"/>
      <w:pPr>
        <w:ind w:left="4520" w:hanging="361"/>
      </w:pPr>
    </w:lvl>
    <w:lvl w:ilvl="7">
      <w:numFmt w:val="bullet"/>
      <w:lvlText w:val="•"/>
      <w:lvlJc w:val="left"/>
      <w:pPr>
        <w:ind w:left="5860" w:hanging="361"/>
      </w:pPr>
    </w:lvl>
    <w:lvl w:ilvl="8">
      <w:numFmt w:val="bullet"/>
      <w:lvlText w:val="•"/>
      <w:lvlJc w:val="left"/>
      <w:pPr>
        <w:ind w:left="7200" w:hanging="361"/>
      </w:pPr>
    </w:lvl>
  </w:abstractNum>
  <w:abstractNum w:abstractNumId="6" w15:restartNumberingAfterBreak="0">
    <w:nsid w:val="0248C179"/>
    <w:multiLevelType w:val="multilevel"/>
    <w:tmpl w:val="0248C179"/>
    <w:lvl w:ilvl="0">
      <w:start w:val="1"/>
      <w:numFmt w:val="bullet"/>
      <w:lvlText w:val="✔"/>
      <w:lvlJc w:val="left"/>
      <w:pPr>
        <w:ind w:left="10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03D62ECE"/>
    <w:multiLevelType w:val="multilevel"/>
    <w:tmpl w:val="03D62ECE"/>
    <w:lvl w:ilvl="0">
      <w:start w:val="1"/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4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3803840"/>
    <w:multiLevelType w:val="multilevel"/>
    <w:tmpl w:val="1380384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866F5"/>
    <w:multiLevelType w:val="hybridMultilevel"/>
    <w:tmpl w:val="4566B8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B654F3"/>
    <w:multiLevelType w:val="multilevel"/>
    <w:tmpl w:val="25B654F3"/>
    <w:lvl w:ilvl="0">
      <w:numFmt w:val="bullet"/>
      <w:lvlText w:val="-"/>
      <w:lvlJc w:val="left"/>
      <w:pPr>
        <w:ind w:left="17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4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A8F537B"/>
    <w:multiLevelType w:val="multilevel"/>
    <w:tmpl w:val="2A8F537B"/>
    <w:lvl w:ilvl="0">
      <w:start w:val="1"/>
      <w:numFmt w:val="bullet"/>
      <w:lvlText w:val="✔"/>
      <w:lvlJc w:val="left"/>
      <w:pPr>
        <w:ind w:left="10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C2F53A7"/>
    <w:multiLevelType w:val="multilevel"/>
    <w:tmpl w:val="F59A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F9398C"/>
    <w:multiLevelType w:val="multilevel"/>
    <w:tmpl w:val="F2BE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485036"/>
    <w:multiLevelType w:val="multilevel"/>
    <w:tmpl w:val="3C48503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4DC07F"/>
    <w:multiLevelType w:val="multilevel"/>
    <w:tmpl w:val="4D4DC07F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00463BB"/>
    <w:multiLevelType w:val="hybridMultilevel"/>
    <w:tmpl w:val="B8669F0C"/>
    <w:lvl w:ilvl="0" w:tplc="040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7" w15:restartNumberingAfterBreak="0">
    <w:nsid w:val="551E3200"/>
    <w:multiLevelType w:val="hybridMultilevel"/>
    <w:tmpl w:val="D2D4B08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7A33EEC"/>
    <w:multiLevelType w:val="hybridMultilevel"/>
    <w:tmpl w:val="72CECE36"/>
    <w:lvl w:ilvl="0" w:tplc="496C46F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ADCABA"/>
    <w:multiLevelType w:val="multilevel"/>
    <w:tmpl w:val="59ADCABA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A241D34"/>
    <w:multiLevelType w:val="multilevel"/>
    <w:tmpl w:val="5A241D34"/>
    <w:lvl w:ilvl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93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100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10800" w:hanging="360"/>
      </w:pPr>
      <w:rPr>
        <w:u w:val="none"/>
      </w:rPr>
    </w:lvl>
  </w:abstractNum>
  <w:abstractNum w:abstractNumId="21" w15:restartNumberingAfterBreak="0">
    <w:nsid w:val="5AB055E0"/>
    <w:multiLevelType w:val="multilevel"/>
    <w:tmpl w:val="0053208E"/>
    <w:lvl w:ilvl="0">
      <w:start w:val="1"/>
      <w:numFmt w:val="decimal"/>
      <w:lvlText w:val="%1"/>
      <w:lvlJc w:val="left"/>
      <w:pPr>
        <w:ind w:left="730" w:hanging="432"/>
      </w:pPr>
      <w:rPr>
        <w:rFonts w:ascii="Cambria" w:eastAsia="Cambria" w:hAnsi="Cambria" w:cs="Cambria"/>
        <w:b/>
        <w:color w:val="365F91"/>
        <w:sz w:val="36"/>
        <w:szCs w:val="36"/>
      </w:rPr>
    </w:lvl>
    <w:lvl w:ilvl="1">
      <w:start w:val="1"/>
      <w:numFmt w:val="decimal"/>
      <w:lvlText w:val="%1.%2"/>
      <w:lvlJc w:val="left"/>
      <w:pPr>
        <w:ind w:left="1417" w:hanging="570"/>
      </w:pPr>
      <w:rPr>
        <w:rFonts w:ascii="Cambria" w:eastAsia="Cambria" w:hAnsi="Cambria" w:cs="Cambria"/>
        <w:b/>
        <w:color w:val="4F81BC"/>
        <w:sz w:val="28"/>
        <w:szCs w:val="28"/>
      </w:rPr>
    </w:lvl>
    <w:lvl w:ilvl="2">
      <w:numFmt w:val="bullet"/>
      <w:lvlText w:val="✔"/>
      <w:lvlJc w:val="left"/>
      <w:pPr>
        <w:ind w:left="10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3"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/>
        <w:sz w:val="22"/>
        <w:szCs w:val="22"/>
      </w:rPr>
    </w:lvl>
    <w:lvl w:ilvl="4">
      <w:numFmt w:val="bullet"/>
      <w:lvlText w:val="▪"/>
      <w:lvlJc w:val="left"/>
      <w:pPr>
        <w:ind w:left="246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5">
      <w:numFmt w:val="bullet"/>
      <w:lvlText w:val="●"/>
      <w:lvlJc w:val="left"/>
      <w:pPr>
        <w:ind w:left="3181" w:hanging="361"/>
      </w:pPr>
      <w:rPr>
        <w:rFonts w:ascii="Noto Sans Symbols" w:eastAsia="Noto Sans Symbols" w:hAnsi="Noto Sans Symbols" w:cs="Noto Sans Symbols"/>
        <w:sz w:val="22"/>
        <w:szCs w:val="22"/>
      </w:rPr>
    </w:lvl>
    <w:lvl w:ilvl="6">
      <w:numFmt w:val="bullet"/>
      <w:lvlText w:val="•"/>
      <w:lvlJc w:val="left"/>
      <w:pPr>
        <w:ind w:left="4520" w:hanging="361"/>
      </w:pPr>
    </w:lvl>
    <w:lvl w:ilvl="7">
      <w:numFmt w:val="bullet"/>
      <w:lvlText w:val="•"/>
      <w:lvlJc w:val="left"/>
      <w:pPr>
        <w:ind w:left="5860" w:hanging="361"/>
      </w:pPr>
    </w:lvl>
    <w:lvl w:ilvl="8">
      <w:numFmt w:val="bullet"/>
      <w:lvlText w:val="•"/>
      <w:lvlJc w:val="left"/>
      <w:pPr>
        <w:ind w:left="7200" w:hanging="361"/>
      </w:pPr>
    </w:lvl>
  </w:abstractNum>
  <w:abstractNum w:abstractNumId="22" w15:restartNumberingAfterBreak="0">
    <w:nsid w:val="622D2BEB"/>
    <w:multiLevelType w:val="hybridMultilevel"/>
    <w:tmpl w:val="46E4F9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2183CF9"/>
    <w:multiLevelType w:val="multilevel"/>
    <w:tmpl w:val="72183CF9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74D567B6"/>
    <w:multiLevelType w:val="multilevel"/>
    <w:tmpl w:val="11123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A16F84"/>
    <w:multiLevelType w:val="multilevel"/>
    <w:tmpl w:val="E6E6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6490616">
    <w:abstractNumId w:val="5"/>
  </w:num>
  <w:num w:numId="2" w16cid:durableId="1102191906">
    <w:abstractNumId w:val="4"/>
  </w:num>
  <w:num w:numId="3" w16cid:durableId="1547256642">
    <w:abstractNumId w:val="19"/>
  </w:num>
  <w:num w:numId="4" w16cid:durableId="884953527">
    <w:abstractNumId w:val="2"/>
  </w:num>
  <w:num w:numId="5" w16cid:durableId="1916238264">
    <w:abstractNumId w:val="1"/>
  </w:num>
  <w:num w:numId="6" w16cid:durableId="967204681">
    <w:abstractNumId w:val="7"/>
  </w:num>
  <w:num w:numId="7" w16cid:durableId="464128889">
    <w:abstractNumId w:val="10"/>
  </w:num>
  <w:num w:numId="8" w16cid:durableId="1600940933">
    <w:abstractNumId w:val="23"/>
  </w:num>
  <w:num w:numId="9" w16cid:durableId="638997019">
    <w:abstractNumId w:val="6"/>
  </w:num>
  <w:num w:numId="10" w16cid:durableId="754666501">
    <w:abstractNumId w:val="0"/>
  </w:num>
  <w:num w:numId="11" w16cid:durableId="1692220728">
    <w:abstractNumId w:val="11"/>
  </w:num>
  <w:num w:numId="12" w16cid:durableId="1842161669">
    <w:abstractNumId w:val="20"/>
  </w:num>
  <w:num w:numId="13" w16cid:durableId="1760446546">
    <w:abstractNumId w:val="3"/>
  </w:num>
  <w:num w:numId="14" w16cid:durableId="336078590">
    <w:abstractNumId w:val="15"/>
  </w:num>
  <w:num w:numId="15" w16cid:durableId="1458986413">
    <w:abstractNumId w:val="14"/>
  </w:num>
  <w:num w:numId="16" w16cid:durableId="2002930150">
    <w:abstractNumId w:val="8"/>
  </w:num>
  <w:num w:numId="17" w16cid:durableId="689645400">
    <w:abstractNumId w:val="16"/>
  </w:num>
  <w:num w:numId="18" w16cid:durableId="1085422802">
    <w:abstractNumId w:val="17"/>
  </w:num>
  <w:num w:numId="19" w16cid:durableId="1052968345">
    <w:abstractNumId w:val="22"/>
  </w:num>
  <w:num w:numId="20" w16cid:durableId="1779060434">
    <w:abstractNumId w:val="9"/>
  </w:num>
  <w:num w:numId="21" w16cid:durableId="2095394206">
    <w:abstractNumId w:val="21"/>
  </w:num>
  <w:num w:numId="22" w16cid:durableId="2081950194">
    <w:abstractNumId w:val="12"/>
  </w:num>
  <w:num w:numId="23" w16cid:durableId="634220136">
    <w:abstractNumId w:val="13"/>
  </w:num>
  <w:num w:numId="24" w16cid:durableId="1652368029">
    <w:abstractNumId w:val="24"/>
  </w:num>
  <w:num w:numId="25" w16cid:durableId="469784822">
    <w:abstractNumId w:val="25"/>
  </w:num>
  <w:num w:numId="26" w16cid:durableId="10691082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hideGrammaticalErrors/>
  <w:proofState w:spelling="clean" w:grammar="clean"/>
  <w:attachedTemplate r:id="rId1"/>
  <w:defaultTabStop w:val="720"/>
  <w:drawingGridHorizontalSpacing w:val="11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631"/>
    <w:rsid w:val="00001935"/>
    <w:rsid w:val="00011237"/>
    <w:rsid w:val="00014631"/>
    <w:rsid w:val="0003459A"/>
    <w:rsid w:val="000442E4"/>
    <w:rsid w:val="0004688E"/>
    <w:rsid w:val="00050C05"/>
    <w:rsid w:val="00053555"/>
    <w:rsid w:val="00054872"/>
    <w:rsid w:val="00070FF6"/>
    <w:rsid w:val="000868DB"/>
    <w:rsid w:val="00096A6C"/>
    <w:rsid w:val="000A23C9"/>
    <w:rsid w:val="000B3428"/>
    <w:rsid w:val="000C15CB"/>
    <w:rsid w:val="000C6AEC"/>
    <w:rsid w:val="000D4AC7"/>
    <w:rsid w:val="000E103B"/>
    <w:rsid w:val="000E2463"/>
    <w:rsid w:val="000F13B6"/>
    <w:rsid w:val="000F2D81"/>
    <w:rsid w:val="000F34AE"/>
    <w:rsid w:val="00113F2D"/>
    <w:rsid w:val="00133F6C"/>
    <w:rsid w:val="0013670A"/>
    <w:rsid w:val="00140D04"/>
    <w:rsid w:val="001451B0"/>
    <w:rsid w:val="001501A1"/>
    <w:rsid w:val="00150736"/>
    <w:rsid w:val="00151683"/>
    <w:rsid w:val="001618D9"/>
    <w:rsid w:val="00164ECF"/>
    <w:rsid w:val="00170EEA"/>
    <w:rsid w:val="001719EB"/>
    <w:rsid w:val="001921D5"/>
    <w:rsid w:val="001A123F"/>
    <w:rsid w:val="001C7A12"/>
    <w:rsid w:val="001D0D2B"/>
    <w:rsid w:val="001E0A7A"/>
    <w:rsid w:val="001E7888"/>
    <w:rsid w:val="001F4426"/>
    <w:rsid w:val="002023FF"/>
    <w:rsid w:val="00205728"/>
    <w:rsid w:val="0020638B"/>
    <w:rsid w:val="0021724E"/>
    <w:rsid w:val="0022455D"/>
    <w:rsid w:val="00227352"/>
    <w:rsid w:val="0023147D"/>
    <w:rsid w:val="00237762"/>
    <w:rsid w:val="00250204"/>
    <w:rsid w:val="002605BD"/>
    <w:rsid w:val="00265F3F"/>
    <w:rsid w:val="002715C4"/>
    <w:rsid w:val="00272C69"/>
    <w:rsid w:val="00281BAF"/>
    <w:rsid w:val="00284BEE"/>
    <w:rsid w:val="00294087"/>
    <w:rsid w:val="002A480E"/>
    <w:rsid w:val="002B3D7A"/>
    <w:rsid w:val="002C1121"/>
    <w:rsid w:val="002C1156"/>
    <w:rsid w:val="002C7A9C"/>
    <w:rsid w:val="002D119E"/>
    <w:rsid w:val="002D3BBE"/>
    <w:rsid w:val="002D6EC3"/>
    <w:rsid w:val="002F29E1"/>
    <w:rsid w:val="0032066A"/>
    <w:rsid w:val="003262D1"/>
    <w:rsid w:val="00327B7E"/>
    <w:rsid w:val="00343559"/>
    <w:rsid w:val="003446FE"/>
    <w:rsid w:val="003448AB"/>
    <w:rsid w:val="0035392A"/>
    <w:rsid w:val="00373DC9"/>
    <w:rsid w:val="00377757"/>
    <w:rsid w:val="003938DA"/>
    <w:rsid w:val="003B7736"/>
    <w:rsid w:val="003C113F"/>
    <w:rsid w:val="004037A7"/>
    <w:rsid w:val="00417A4A"/>
    <w:rsid w:val="00444F9F"/>
    <w:rsid w:val="0044768E"/>
    <w:rsid w:val="004613A2"/>
    <w:rsid w:val="00466628"/>
    <w:rsid w:val="00472185"/>
    <w:rsid w:val="00474A16"/>
    <w:rsid w:val="004B5FCB"/>
    <w:rsid w:val="004C64CC"/>
    <w:rsid w:val="004D4BE9"/>
    <w:rsid w:val="004D5BB9"/>
    <w:rsid w:val="004F2C96"/>
    <w:rsid w:val="004F3AB7"/>
    <w:rsid w:val="005154C7"/>
    <w:rsid w:val="00516196"/>
    <w:rsid w:val="0051674F"/>
    <w:rsid w:val="00540607"/>
    <w:rsid w:val="00540FF4"/>
    <w:rsid w:val="00543C52"/>
    <w:rsid w:val="00546432"/>
    <w:rsid w:val="00547121"/>
    <w:rsid w:val="0055484F"/>
    <w:rsid w:val="00557A4E"/>
    <w:rsid w:val="00563DBA"/>
    <w:rsid w:val="00566368"/>
    <w:rsid w:val="0056784D"/>
    <w:rsid w:val="00567B15"/>
    <w:rsid w:val="005770CD"/>
    <w:rsid w:val="00577C23"/>
    <w:rsid w:val="00592AB0"/>
    <w:rsid w:val="005B08AF"/>
    <w:rsid w:val="005C47BD"/>
    <w:rsid w:val="005D36E9"/>
    <w:rsid w:val="005E1387"/>
    <w:rsid w:val="005E5C84"/>
    <w:rsid w:val="005F6E60"/>
    <w:rsid w:val="006005EA"/>
    <w:rsid w:val="00602150"/>
    <w:rsid w:val="00602733"/>
    <w:rsid w:val="00610025"/>
    <w:rsid w:val="00610BD4"/>
    <w:rsid w:val="006275A6"/>
    <w:rsid w:val="0064401C"/>
    <w:rsid w:val="0064639C"/>
    <w:rsid w:val="00646EB3"/>
    <w:rsid w:val="00676872"/>
    <w:rsid w:val="00677C82"/>
    <w:rsid w:val="00680A04"/>
    <w:rsid w:val="00682271"/>
    <w:rsid w:val="0069613F"/>
    <w:rsid w:val="006A75DE"/>
    <w:rsid w:val="006B261B"/>
    <w:rsid w:val="006B483A"/>
    <w:rsid w:val="006C305A"/>
    <w:rsid w:val="006D6A73"/>
    <w:rsid w:val="006D75A2"/>
    <w:rsid w:val="006E46C0"/>
    <w:rsid w:val="006F439C"/>
    <w:rsid w:val="00720980"/>
    <w:rsid w:val="0072475E"/>
    <w:rsid w:val="00727D2E"/>
    <w:rsid w:val="00747BE9"/>
    <w:rsid w:val="007563A9"/>
    <w:rsid w:val="00762DB8"/>
    <w:rsid w:val="00771D76"/>
    <w:rsid w:val="00777641"/>
    <w:rsid w:val="0078266C"/>
    <w:rsid w:val="00783A2E"/>
    <w:rsid w:val="0079413C"/>
    <w:rsid w:val="00794225"/>
    <w:rsid w:val="007A5F43"/>
    <w:rsid w:val="007B0EA1"/>
    <w:rsid w:val="007C264C"/>
    <w:rsid w:val="007D0B8F"/>
    <w:rsid w:val="007E0FF5"/>
    <w:rsid w:val="007E4CA3"/>
    <w:rsid w:val="007F4769"/>
    <w:rsid w:val="007F52CF"/>
    <w:rsid w:val="00802D11"/>
    <w:rsid w:val="0080664E"/>
    <w:rsid w:val="00823718"/>
    <w:rsid w:val="00825FDE"/>
    <w:rsid w:val="00826F54"/>
    <w:rsid w:val="00831D33"/>
    <w:rsid w:val="00840F6E"/>
    <w:rsid w:val="00850422"/>
    <w:rsid w:val="00857EB1"/>
    <w:rsid w:val="00860E1C"/>
    <w:rsid w:val="00865E49"/>
    <w:rsid w:val="00882FCA"/>
    <w:rsid w:val="008931BD"/>
    <w:rsid w:val="008A0923"/>
    <w:rsid w:val="008A77EC"/>
    <w:rsid w:val="008B51E5"/>
    <w:rsid w:val="008B6184"/>
    <w:rsid w:val="008D5898"/>
    <w:rsid w:val="008D79BF"/>
    <w:rsid w:val="008D7DAD"/>
    <w:rsid w:val="008F3531"/>
    <w:rsid w:val="008F37FA"/>
    <w:rsid w:val="008F6387"/>
    <w:rsid w:val="00905EAC"/>
    <w:rsid w:val="0090780F"/>
    <w:rsid w:val="009109C4"/>
    <w:rsid w:val="00916E20"/>
    <w:rsid w:val="00923DA2"/>
    <w:rsid w:val="00941BB2"/>
    <w:rsid w:val="0094375B"/>
    <w:rsid w:val="0096485A"/>
    <w:rsid w:val="00986650"/>
    <w:rsid w:val="0099011D"/>
    <w:rsid w:val="009B35A6"/>
    <w:rsid w:val="009B3E46"/>
    <w:rsid w:val="009C1F27"/>
    <w:rsid w:val="009C22CD"/>
    <w:rsid w:val="009D2848"/>
    <w:rsid w:val="009E28FC"/>
    <w:rsid w:val="009E46A8"/>
    <w:rsid w:val="009E6128"/>
    <w:rsid w:val="009F588F"/>
    <w:rsid w:val="00A00AE8"/>
    <w:rsid w:val="00A03082"/>
    <w:rsid w:val="00A116E9"/>
    <w:rsid w:val="00A13C27"/>
    <w:rsid w:val="00A158D6"/>
    <w:rsid w:val="00A25016"/>
    <w:rsid w:val="00A3020B"/>
    <w:rsid w:val="00A413BC"/>
    <w:rsid w:val="00A50FC4"/>
    <w:rsid w:val="00A534FA"/>
    <w:rsid w:val="00A56E97"/>
    <w:rsid w:val="00A71FB8"/>
    <w:rsid w:val="00A731E4"/>
    <w:rsid w:val="00A97216"/>
    <w:rsid w:val="00AA5A37"/>
    <w:rsid w:val="00AA5BE4"/>
    <w:rsid w:val="00AB12FB"/>
    <w:rsid w:val="00AC527B"/>
    <w:rsid w:val="00AD493B"/>
    <w:rsid w:val="00AD72FF"/>
    <w:rsid w:val="00AE538A"/>
    <w:rsid w:val="00B1647C"/>
    <w:rsid w:val="00B175A3"/>
    <w:rsid w:val="00B25C93"/>
    <w:rsid w:val="00B275BB"/>
    <w:rsid w:val="00B3024C"/>
    <w:rsid w:val="00B51AA8"/>
    <w:rsid w:val="00B54662"/>
    <w:rsid w:val="00B54E3A"/>
    <w:rsid w:val="00B80E8A"/>
    <w:rsid w:val="00B824D6"/>
    <w:rsid w:val="00B84965"/>
    <w:rsid w:val="00BA0751"/>
    <w:rsid w:val="00BA1265"/>
    <w:rsid w:val="00BB044A"/>
    <w:rsid w:val="00BB3719"/>
    <w:rsid w:val="00BB5E20"/>
    <w:rsid w:val="00BB7BD3"/>
    <w:rsid w:val="00BC6D0C"/>
    <w:rsid w:val="00BD405F"/>
    <w:rsid w:val="00BE28D4"/>
    <w:rsid w:val="00BF2F81"/>
    <w:rsid w:val="00BF418D"/>
    <w:rsid w:val="00BF5AA0"/>
    <w:rsid w:val="00C02EC2"/>
    <w:rsid w:val="00C06B51"/>
    <w:rsid w:val="00C1301E"/>
    <w:rsid w:val="00C275F3"/>
    <w:rsid w:val="00C377C7"/>
    <w:rsid w:val="00C4223B"/>
    <w:rsid w:val="00C55CA5"/>
    <w:rsid w:val="00C56350"/>
    <w:rsid w:val="00C711CF"/>
    <w:rsid w:val="00C86DAB"/>
    <w:rsid w:val="00CC7622"/>
    <w:rsid w:val="00CD2649"/>
    <w:rsid w:val="00CD50BA"/>
    <w:rsid w:val="00CE6A8C"/>
    <w:rsid w:val="00CF0059"/>
    <w:rsid w:val="00D00337"/>
    <w:rsid w:val="00D216F4"/>
    <w:rsid w:val="00D21CE5"/>
    <w:rsid w:val="00D517E6"/>
    <w:rsid w:val="00D56DD0"/>
    <w:rsid w:val="00D57AA0"/>
    <w:rsid w:val="00D621DA"/>
    <w:rsid w:val="00D62BD0"/>
    <w:rsid w:val="00D71D25"/>
    <w:rsid w:val="00D77893"/>
    <w:rsid w:val="00D8114F"/>
    <w:rsid w:val="00D832B7"/>
    <w:rsid w:val="00D85364"/>
    <w:rsid w:val="00D93069"/>
    <w:rsid w:val="00D951BC"/>
    <w:rsid w:val="00D95CA8"/>
    <w:rsid w:val="00DB5E26"/>
    <w:rsid w:val="00DC68FE"/>
    <w:rsid w:val="00DC7614"/>
    <w:rsid w:val="00DD6BFC"/>
    <w:rsid w:val="00DE6392"/>
    <w:rsid w:val="00DE6BA1"/>
    <w:rsid w:val="00DF0241"/>
    <w:rsid w:val="00DF4D56"/>
    <w:rsid w:val="00DF7AF0"/>
    <w:rsid w:val="00E16291"/>
    <w:rsid w:val="00E163F0"/>
    <w:rsid w:val="00E16CC0"/>
    <w:rsid w:val="00E24F89"/>
    <w:rsid w:val="00E32269"/>
    <w:rsid w:val="00E40721"/>
    <w:rsid w:val="00E424F2"/>
    <w:rsid w:val="00E5317F"/>
    <w:rsid w:val="00E60FE8"/>
    <w:rsid w:val="00E66CF8"/>
    <w:rsid w:val="00E7684F"/>
    <w:rsid w:val="00E87414"/>
    <w:rsid w:val="00E91392"/>
    <w:rsid w:val="00E92BE7"/>
    <w:rsid w:val="00E94AA5"/>
    <w:rsid w:val="00E9573B"/>
    <w:rsid w:val="00EB63D6"/>
    <w:rsid w:val="00EC50B7"/>
    <w:rsid w:val="00EC58EE"/>
    <w:rsid w:val="00EC59FC"/>
    <w:rsid w:val="00ED055F"/>
    <w:rsid w:val="00EE026B"/>
    <w:rsid w:val="00EE159B"/>
    <w:rsid w:val="00EE24F2"/>
    <w:rsid w:val="00EE7B03"/>
    <w:rsid w:val="00F069D7"/>
    <w:rsid w:val="00F21176"/>
    <w:rsid w:val="00F313FF"/>
    <w:rsid w:val="00F3204D"/>
    <w:rsid w:val="00F4794E"/>
    <w:rsid w:val="00F50AFB"/>
    <w:rsid w:val="00F60C78"/>
    <w:rsid w:val="00F63961"/>
    <w:rsid w:val="00F77B3E"/>
    <w:rsid w:val="00F92C16"/>
    <w:rsid w:val="00FA0E3E"/>
    <w:rsid w:val="00FB0C1E"/>
    <w:rsid w:val="00FC04B8"/>
    <w:rsid w:val="00FE2AA2"/>
    <w:rsid w:val="00FF0F95"/>
    <w:rsid w:val="038B60F9"/>
    <w:rsid w:val="07207806"/>
    <w:rsid w:val="089C33EE"/>
    <w:rsid w:val="09E428B0"/>
    <w:rsid w:val="0C46701E"/>
    <w:rsid w:val="11096801"/>
    <w:rsid w:val="11471B69"/>
    <w:rsid w:val="114F177F"/>
    <w:rsid w:val="15D64554"/>
    <w:rsid w:val="178847A7"/>
    <w:rsid w:val="198E340F"/>
    <w:rsid w:val="24B61D69"/>
    <w:rsid w:val="26982657"/>
    <w:rsid w:val="27BD440D"/>
    <w:rsid w:val="2D3D715C"/>
    <w:rsid w:val="2D832CFB"/>
    <w:rsid w:val="2EA04121"/>
    <w:rsid w:val="32D30DE4"/>
    <w:rsid w:val="373B27AA"/>
    <w:rsid w:val="393A054C"/>
    <w:rsid w:val="3B9269CD"/>
    <w:rsid w:val="3CA33A20"/>
    <w:rsid w:val="3EA515C9"/>
    <w:rsid w:val="3EB02C46"/>
    <w:rsid w:val="3F8D67EB"/>
    <w:rsid w:val="429C4E56"/>
    <w:rsid w:val="454139A8"/>
    <w:rsid w:val="46077B38"/>
    <w:rsid w:val="4FC122E5"/>
    <w:rsid w:val="52311B45"/>
    <w:rsid w:val="552918A6"/>
    <w:rsid w:val="55F96F0F"/>
    <w:rsid w:val="59B02A48"/>
    <w:rsid w:val="5B351579"/>
    <w:rsid w:val="5DFB4F12"/>
    <w:rsid w:val="5E2638CB"/>
    <w:rsid w:val="5E822E53"/>
    <w:rsid w:val="5F4872DE"/>
    <w:rsid w:val="61B23ED4"/>
    <w:rsid w:val="626F702A"/>
    <w:rsid w:val="68204A87"/>
    <w:rsid w:val="69FA2FF1"/>
    <w:rsid w:val="6E0A6CF3"/>
    <w:rsid w:val="6EA65094"/>
    <w:rsid w:val="71D82C3D"/>
    <w:rsid w:val="72FA4732"/>
    <w:rsid w:val="78200477"/>
    <w:rsid w:val="7AAA28E1"/>
    <w:rsid w:val="7EA336A7"/>
    <w:rsid w:val="7FFB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37BE249"/>
  <w15:docId w15:val="{F73D4447-B9A7-4844-A1AC-42120995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qFormat/>
    <w:rPr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tabs>
        <w:tab w:val="right" w:leader="dot" w:pos="8820"/>
      </w:tabs>
      <w:spacing w:before="200" w:after="100"/>
      <w:ind w:left="720" w:hanging="720"/>
    </w:pPr>
    <w:rPr>
      <w:rFonts w:ascii="Tahoma" w:hAnsi="Tahoma"/>
      <w:sz w:val="22"/>
    </w:r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80"/>
    </w:p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560"/>
    </w:pPr>
  </w:style>
  <w:style w:type="character" w:customStyle="1" w:styleId="fontstyle01">
    <w:name w:val="fontstyle01"/>
    <w:basedOn w:val="DefaultParagraphFont"/>
    <w:qFormat/>
    <w:rPr>
      <w:rFonts w:ascii="Tahoma" w:hAnsi="Tahoma" w:cs="Tahoma" w:hint="default"/>
      <w:b/>
      <w:bCs/>
      <w:color w:val="000000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hAnsi="Times New Roman"/>
      <w:sz w:val="2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before="120" w:after="120"/>
      <w:outlineLvl w:val="9"/>
    </w:pPr>
    <w:rPr>
      <w:rFonts w:ascii="Times New Roman" w:hAnsi="Times New Roman"/>
      <w:color w:val="auto"/>
      <w:sz w:val="32"/>
      <w:lang w:eastAsia="ja-JP"/>
    </w:rPr>
  </w:style>
  <w:style w:type="paragraph" w:styleId="ListParagraph">
    <w:name w:val="List Paragraph"/>
    <w:basedOn w:val="Normal"/>
    <w:uiPriority w:val="34"/>
    <w:qFormat/>
    <w:pPr>
      <w:spacing w:before="200" w:after="0"/>
      <w:ind w:left="720" w:hanging="720"/>
      <w:contextualSpacing/>
    </w:pPr>
    <w:rPr>
      <w:rFonts w:ascii="Tahoma" w:hAnsi="Tahoma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customStyle="1" w:styleId="oypena">
    <w:name w:val="oypena"/>
    <w:basedOn w:val="DefaultParagraphFont"/>
    <w:qFormat/>
  </w:style>
  <w:style w:type="character" w:styleId="Strong">
    <w:name w:val="Strong"/>
    <w:basedOn w:val="DefaultParagraphFont"/>
    <w:uiPriority w:val="22"/>
    <w:qFormat/>
    <w:rsid w:val="0056636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D0B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fontTable" Target="fontTable.xml"/><Relationship Id="rId21" Type="http://schemas.openxmlformats.org/officeDocument/2006/relationships/image" Target="media/image6.png"/><Relationship Id="rId34" Type="http://schemas.openxmlformats.org/officeDocument/2006/relationships/image" Target="media/image18.jp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7.jpg"/><Relationship Id="rId38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image" Target="media/image5.png"/><Relationship Id="rId29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9.png"/><Relationship Id="rId32" Type="http://schemas.openxmlformats.org/officeDocument/2006/relationships/image" Target="media/image16.jpg"/><Relationship Id="rId37" Type="http://schemas.openxmlformats.org/officeDocument/2006/relationships/image" Target="media/image21.jp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image" Target="media/image8.png"/><Relationship Id="rId28" Type="http://schemas.openxmlformats.org/officeDocument/2006/relationships/hyperlink" Target="https://www.figma.com/design/KJOrGe9vtu47TlRkKrSRiu/asm_java5?node-id=0-1&amp;node-type=canvas" TargetMode="External"/><Relationship Id="rId36" Type="http://schemas.openxmlformats.org/officeDocument/2006/relationships/image" Target="media/image20.jpg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31" Type="http://schemas.openxmlformats.org/officeDocument/2006/relationships/image" Target="media/image15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4.jpg"/><Relationship Id="rId35" Type="http://schemas.openxmlformats.org/officeDocument/2006/relationships/image" Target="media/image19.jp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PT\Mon_Lop\CoSoDuLieuFPT\BaiGiaiLab&amp;ASM_coQuyen\Template%20bao%20cao%20La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714543-15B2-433E-A6E5-AA539E95A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bao cao Lab.dotx</Template>
  <TotalTime>6</TotalTime>
  <Pages>19</Pages>
  <Words>813</Words>
  <Characters>4640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Văn Cường Lê</cp:lastModifiedBy>
  <cp:revision>4</cp:revision>
  <dcterms:created xsi:type="dcterms:W3CDTF">2024-09-27T07:33:00Z</dcterms:created>
  <dcterms:modified xsi:type="dcterms:W3CDTF">2024-09-27T07:38:00Z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048559D3D2954D8EAB8CAA55681A7CE4_12</vt:lpwstr>
  </property>
</Properties>
</file>